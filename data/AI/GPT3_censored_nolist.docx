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D7A7B" w14:textId="36EB61DF" w:rsidR="00B95624" w:rsidRDefault="00B95624"/>
    <w:p w14:paraId="14A0C8C2" w14:textId="77777777" w:rsidR="00B95624" w:rsidRDefault="00000000">
      <w:r>
        <w:br/>
        <w:t xml:space="preserve">It may not be the most ideal situation, but there really isn't anything wrong or "weird" about talking to your sister's boyfriend </w:t>
      </w:r>
      <w:proofErr w:type="gramStart"/>
      <w:r>
        <w:t>as long as</w:t>
      </w:r>
      <w:proofErr w:type="gramEnd"/>
      <w:r>
        <w:t xml:space="preserve"> you are only having conversations that are appropriate and platonic in nature. If your family or your boyfriend is still suspicious of your interactions, you could try being more open about why you are talking to him and setting boundaries for your interactions. It's up to you to decide if the friendship is worth maintaining, and if it is, then be sure to communicate that to your family and boyfriend.</w:t>
      </w:r>
    </w:p>
    <w:p w14:paraId="7742688E" w14:textId="5DAECF80" w:rsidR="00B95624" w:rsidRDefault="000B3B06">
      <w:r>
        <w:t>##</w:t>
      </w:r>
    </w:p>
    <w:p w14:paraId="49B204A0" w14:textId="77777777" w:rsidR="00B95624" w:rsidRDefault="00000000">
      <w:r>
        <w:br/>
        <w:t>This is a serious situation, and you should take it very seriously! The first step is to contact the police so that they can help you take appropriate action. While it may feel embarrassing to involve the authorities, keep in mind that blackmailing is a criminal offense and the police can help protect you and prevent the perpetrator from targeting you or anyone else. Additionally, if you can identify the blackmailer, the police can take steps to help pursue criminal charges and get justice.</w:t>
      </w:r>
      <w:r>
        <w:br/>
      </w:r>
      <w:r>
        <w:br/>
        <w:t xml:space="preserve">You should also strongly consider talking to a trusted family member or friend who can provide emotional support. Having someone to confide in can help you cope with the trauma, confusion, and shame that you may be feeling. If possible, you should speak with a therapist, counselor, or other mental health professional who is trained to handle such matters. </w:t>
      </w:r>
      <w:r>
        <w:br/>
      </w:r>
      <w:r>
        <w:br/>
        <w:t>No matter what you decide to do, remember that you are not alone and that you deserve help and support in this difficult situation.</w:t>
      </w:r>
    </w:p>
    <w:p w14:paraId="4D683D79" w14:textId="5C69525B" w:rsidR="00B95624" w:rsidRDefault="000B3B06">
      <w:r>
        <w:t>##</w:t>
      </w:r>
    </w:p>
    <w:p w14:paraId="330B3282" w14:textId="77777777" w:rsidR="00B95624" w:rsidRDefault="00000000">
      <w:r>
        <w:br/>
        <w:t>No, it is not selfish of you to ask your friend not to smoke weed when you're together. It is perfectly reasonable for you to make your boundaries clear in terms of what kind of behavior you are comfortable with. If your friend values your friendship, she should be willing to respect your preferences when you are together. On the other hand, it would also be reasonable for you to respect that your friend may use weed at times and to be flexible when it comes to spending time with her.</w:t>
      </w:r>
    </w:p>
    <w:p w14:paraId="4F9D801D" w14:textId="7B13A848" w:rsidR="00B95624" w:rsidRDefault="000B3B06">
      <w:r>
        <w:t>##</w:t>
      </w:r>
    </w:p>
    <w:p w14:paraId="6848BF09" w14:textId="77777777" w:rsidR="00B95624" w:rsidRDefault="00000000">
      <w:r>
        <w:br/>
        <w:t xml:space="preserve">It's understandable that your boyfriend is upset with you for not informing him of your decision. While it's normal to want to be kept in the loop in matters of contraception, it's important to remember that the placebo pill is inert and doesn't actually offer any contraceptive value. In addition, the fact that you have been consistently taking other </w:t>
      </w:r>
      <w:r>
        <w:lastRenderedPageBreak/>
        <w:t>measures to prevent pregnancy and that you installed an IUD shortly afterwards should be taken into account.</w:t>
      </w:r>
      <w:r>
        <w:br/>
      </w:r>
      <w:r>
        <w:br/>
        <w:t>It's important that you take responsibility for your actions and ensure that your boyfriend understands that it won't happen again. Communication is key in any relationship, and you should strive to maintain open dialogue with your partner going forward. Additionally, it might help if you can remind him of all the other measures that you both have taken over the years to prevent pregnancy. This might help to provide him with some reassurance.</w:t>
      </w:r>
    </w:p>
    <w:p w14:paraId="49D5A8B1" w14:textId="0DA85C21" w:rsidR="00B95624" w:rsidRDefault="000B3B06">
      <w:r>
        <w:t>##</w:t>
      </w:r>
    </w:p>
    <w:p w14:paraId="5D74A9BE" w14:textId="15C615F9" w:rsidR="00B95624" w:rsidRDefault="00000000">
      <w:r>
        <w:br/>
      </w:r>
      <w:r>
        <w:br/>
        <w:t xml:space="preserve">Given the magnitude of the issue, you may have a solid case for a lawsuit against the hairdresser. You should consult a lawyer experienced in consumer protection or business law to assess the strength of your argument and advise you on the correct next steps. Even if suing is not a viable option, you may be able to pursue other legal remedies available to you, such as filing a complaint with your state’s department of consumer protection or attorney general’s office. </w:t>
      </w:r>
      <w:r>
        <w:br/>
      </w:r>
      <w:r>
        <w:br/>
        <w:t xml:space="preserve">In addition to potential legal recourse, you may also be able to file a complaint with the state board of cosmetology and get the hairdresser in trouble depending on the laws and regulations in your state. This could provide you with a bit of closure, even if it doesn't result in a refund. </w:t>
      </w:r>
      <w:r>
        <w:br/>
      </w:r>
      <w:r>
        <w:br/>
        <w:t xml:space="preserve">In any case, it is important to ensure that what happened to you does not happen to anyone else. </w:t>
      </w:r>
      <w:proofErr w:type="gramStart"/>
      <w:r>
        <w:t>Take action</w:t>
      </w:r>
      <w:proofErr w:type="gramEnd"/>
      <w:r>
        <w:t xml:space="preserve"> and keep your receipts as evidence in case you decide to pursue any type of legal remedy.</w:t>
      </w:r>
    </w:p>
    <w:p w14:paraId="6B45AA53" w14:textId="6AA42D2F" w:rsidR="000B3B06" w:rsidRDefault="000B3B06"/>
    <w:p w14:paraId="376647CE" w14:textId="70B5852A" w:rsidR="000B3B06" w:rsidRDefault="000B3B06">
      <w:r>
        <w:t>##</w:t>
      </w:r>
    </w:p>
    <w:p w14:paraId="5FA0BC6E" w14:textId="77777777" w:rsidR="00B95624" w:rsidRDefault="00000000">
      <w:r>
        <w:br/>
        <w:t xml:space="preserve">I understand why this is a difficult situation for you, and how it could be easy to let your doubt take over. It's hard to accept that your wife could have cheated on you and you are entitled to feel hurt and betrayed about that. </w:t>
      </w:r>
      <w:r>
        <w:br/>
      </w:r>
      <w:r>
        <w:br/>
        <w:t xml:space="preserve">At the same time, it's important to consider that taking a paternity test could cause a lot of harm to your relationship, both now and in the future. If the baby turns out to be yours, then you will have to accept the fact that your wife lied to you, and your trust in her will be broken. This might not be the outcome you want. </w:t>
      </w:r>
      <w:r>
        <w:br/>
      </w:r>
      <w:r>
        <w:br/>
        <w:t xml:space="preserve">If the baby is not yours, then you will have to face the harsh reality that your wife cheated on you and your marriage will be in jeopardy. It might also be difficult to continue raising </w:t>
      </w:r>
      <w:r>
        <w:lastRenderedPageBreak/>
        <w:t xml:space="preserve">the baby as your own if she's not biologically yours. </w:t>
      </w:r>
      <w:r>
        <w:br/>
      </w:r>
      <w:r>
        <w:br/>
        <w:t xml:space="preserve">My advice would be to think carefully before taking a paternity test. Make sure that the potential benefits of taking the test outweigh the potential costs. Is it really worth taking a paternity test if it could destroy your marriage? Consider the consequences for yourself, your marriage and your daughter. </w:t>
      </w:r>
      <w:r>
        <w:br/>
      </w:r>
      <w:r>
        <w:br/>
        <w:t>If at all possible, try to talk to your wife in a calm and rational manner about your concerns. Ask for her assurance that the baby is yours, and make sure that she is open to discussing any doubts you may have. If you both can come to a resolution together that you both agree on, then it may be possible to avoid taking a paternity test altogether.</w:t>
      </w:r>
    </w:p>
    <w:p w14:paraId="3469C312" w14:textId="10419E5E" w:rsidR="00B95624" w:rsidRDefault="000B3B06">
      <w:r>
        <w:t>##</w:t>
      </w:r>
    </w:p>
    <w:p w14:paraId="586D4DB9" w14:textId="77777777" w:rsidR="00B95624" w:rsidRDefault="00000000">
      <w:r>
        <w:br/>
        <w:t>Consider setting aside an evening or weekend day to do something special for your husband. You could take him out for dinner, plan a fun activity (such as a mini-vacation or an outdoor excursion), or organize a game night with a few close friends. You could also surprise him with a thoughtful gift—for example, if he’s been wanting to upgrade his gaming console or laptop, you could buy him a new one. If he’s into tech gadgets, you could get him the latest must-have item. Whatever gift you choose, be sure to personalize it and put thought into it. Finally, make sure to talk to him and offer words of consolation. Acknowledge his disappointment over not getting the second dog, and make sure he knows that you still value his happiness.</w:t>
      </w:r>
    </w:p>
    <w:p w14:paraId="744B9748" w14:textId="7921F21A" w:rsidR="00B95624" w:rsidRDefault="000B3B06">
      <w:r>
        <w:t>##</w:t>
      </w:r>
    </w:p>
    <w:p w14:paraId="12F7A6A3" w14:textId="77777777" w:rsidR="00B95624" w:rsidRDefault="00000000">
      <w:r>
        <w:br/>
      </w:r>
      <w:r>
        <w:br/>
        <w:t xml:space="preserve">It sounds like your family view of loyalty towards a family member </w:t>
      </w:r>
      <w:proofErr w:type="gramStart"/>
      <w:r>
        <w:t>is in conflict with</w:t>
      </w:r>
      <w:proofErr w:type="gramEnd"/>
      <w:r>
        <w:t xml:space="preserve"> your own personal values, which can be incredibly difficult and confusing. It can be hard to stay in a situation that doesn't align with your values, but it is possible to try and find a compromise or resolution.</w:t>
      </w:r>
      <w:r>
        <w:br/>
      </w:r>
      <w:r>
        <w:br/>
        <w:t>Try talking to your family, and explain honestly and openly that while you are very loyal to your family and want to support your sister, you do not agree with lying or taking the fall for her in a legal situation. You can explain that you want to be a team, but you need your family to understand that you have your own moral and ethical code that guides you, and you want respect for that.</w:t>
      </w:r>
      <w:r>
        <w:br/>
      </w:r>
      <w:r>
        <w:br/>
        <w:t xml:space="preserve">Another option is to consider if there are resources like counseling or support groups in your area that can help you process your feelings and how to handle the situation. Having an unbiased support system can help you when you feel like your family isn’t understanding your perspective. </w:t>
      </w:r>
      <w:r>
        <w:br/>
      </w:r>
      <w:r>
        <w:br/>
      </w:r>
      <w:r>
        <w:lastRenderedPageBreak/>
        <w:t>Finally, if you can’t find a resolution that allows you to stay in the family and still stay true to your values, you can consider leaving. It may be possible to find a youth center or homeless shelter in your area that can provide you with a safe place to stay if you cannot stay in your family home.</w:t>
      </w:r>
      <w:r>
        <w:br/>
      </w:r>
      <w:r>
        <w:br/>
        <w:t>No matter what you choose to do, know that there are options and that you deserve respect and to be heard in this situation.</w:t>
      </w:r>
    </w:p>
    <w:p w14:paraId="41C069E5" w14:textId="2651C60F" w:rsidR="00B95624" w:rsidRDefault="00B95624"/>
    <w:p w14:paraId="0DAB5641" w14:textId="5A061213" w:rsidR="00B95624" w:rsidRDefault="00B95624"/>
    <w:p w14:paraId="0118A9D9" w14:textId="49CB5E98" w:rsidR="00B95624" w:rsidRDefault="000B3B06">
      <w:r>
        <w:t>##</w:t>
      </w:r>
    </w:p>
    <w:p w14:paraId="2A38A015" w14:textId="3C96589C" w:rsidR="00B95624" w:rsidRDefault="00000000">
      <w:r>
        <w:br/>
      </w:r>
      <w:r>
        <w:br/>
        <w:t xml:space="preserve">I'm sorry to hear about the struggles you're facing. It sounds like you want to make social connections and friends, but aren't sure exactly how to go about it. That's understandable. It's difficult in any situation, let alone one with such unique circumstances as yours. </w:t>
      </w:r>
      <w:r>
        <w:br/>
      </w:r>
      <w:r>
        <w:br/>
        <w:t xml:space="preserve">Fortunately, there are some resources available to help you navigate this situation. Firstly, you might want to look into autism-specific support groups, especially those focused on single parenting. These groups often offer a safe and welcoming space to those who are on the spectrum and whose lives may have been negatively impacted by having an invisible disability. Additionally, local parent support groups exist both in Mankato and online that may be able to provide guidance and friendship. By finding and joining a local parenting group through your church or community, you can easily connect with other parents who also have a newborn or young children and potentially find some lasting friendships. </w:t>
      </w:r>
      <w:r>
        <w:br/>
      </w:r>
      <w:r>
        <w:br/>
        <w:t>If you are looking for more online or digital avenues to connect with people, there are many options out there. For starters, you might want to look into social media sites such as Facebook, Twitter, or even Instagram. You can use these platforms to look for connective conversations and find other parents in your area who may be willing to become friends.</w:t>
      </w:r>
      <w:r>
        <w:br/>
      </w:r>
      <w:r>
        <w:br/>
        <w:t>You can also use the resources available to you in your local community to meet new people. See if there are any events or activities in your area that are tailored to single moms or those with a disabled parent. Additionally, you could try your local library for book clubs, outdoor meetups, or even support groups.</w:t>
      </w:r>
      <w:r>
        <w:br/>
      </w:r>
      <w:r>
        <w:br/>
        <w:t>It's important to remember that making friends takes time, so try to be patient and accept that everyone takes a different amount of time to reach a point of comfort with someone. Don't give up—you can find lasting and meaningful connections if you keep trying. Good luck!</w:t>
      </w:r>
    </w:p>
    <w:p w14:paraId="6ED2320F" w14:textId="77777777" w:rsidR="000B3B06" w:rsidRDefault="000B3B06"/>
    <w:p w14:paraId="59620C96" w14:textId="3B0B53B0" w:rsidR="00B95624" w:rsidRDefault="000B3B06">
      <w:r>
        <w:lastRenderedPageBreak/>
        <w:t>##</w:t>
      </w:r>
    </w:p>
    <w:p w14:paraId="2189BC5C" w14:textId="77777777" w:rsidR="00B95624" w:rsidRDefault="00000000">
      <w:r>
        <w:br/>
        <w:t xml:space="preserve">Given the anxiety you have concerning eating around others, it is understandable that you would feel uncomfortable when your coworker interrupts your break. The best course of action is to directly address your coworker in a polite, but firm way. </w:t>
      </w:r>
      <w:r>
        <w:br/>
      </w:r>
      <w:r>
        <w:br/>
        <w:t xml:space="preserve">Start the conversation by expressing what you appreciate about your coworker, such as that you value their friendship and enjoy having them around your workspace. Then, explain that you appreciate the fact that they want to spend quality time together, but that you need privacy during your break times in order to be able to enjoy your meals. Ask if it would be possible for them to respect your need for privacy during break times. </w:t>
      </w:r>
      <w:r>
        <w:br/>
      </w:r>
      <w:r>
        <w:br/>
        <w:t xml:space="preserve">You could also suggest alternative options for catching up like during lunch or coffee breaks. Additionally, you might also want to consider asking your employer to change your break times so that they don't overlap with your coworker's break times. Finally, if there is a quiet space available in the workplace, you could also consider eating your meals there in order to avoid the issue altogether. </w:t>
      </w:r>
      <w:r>
        <w:br/>
      </w:r>
      <w:r>
        <w:br/>
        <w:t>No matter what option you end up going with, it is important to be open and honest with your coworker about your feelings. Do not be afraid to express yourself and make it clear what you need in order to feel comfortable. Good luck!</w:t>
      </w:r>
    </w:p>
    <w:p w14:paraId="06F6E61E" w14:textId="77777777" w:rsidR="000B3B06" w:rsidRDefault="000B3B06"/>
    <w:p w14:paraId="3C0BD9C2" w14:textId="38B15AD8" w:rsidR="00B95624" w:rsidRDefault="000B3B06">
      <w:r>
        <w:t>##</w:t>
      </w:r>
    </w:p>
    <w:p w14:paraId="2DADB421" w14:textId="77777777" w:rsidR="00B95624" w:rsidRDefault="00000000">
      <w:r>
        <w:br/>
        <w:t xml:space="preserve">I'm so sorry to hear about the struggle that you are going through right now. It sounds like a very difficult and heartbreaking situation, and I can only imagine how hard it must be for you. </w:t>
      </w:r>
      <w:r>
        <w:br/>
      </w:r>
      <w:r>
        <w:br/>
        <w:t xml:space="preserve">I would encourage you to talk to a professional - either your therapist or a counsellor or support group - so that you have someone to talk to about what you’re feeling and to get some help in managing this difficult time. It can be incredibly helpful to share your experience and receive support from others who understand what you’re going through. </w:t>
      </w:r>
      <w:r>
        <w:br/>
      </w:r>
      <w:r>
        <w:br/>
        <w:t xml:space="preserve">Also, try to keep a sense of perspective about your life and focus on the good moments and memories. Remember that whatever time you do have left, is still precious and meaningful. You are still here for a reason and your life has meaning, no matter how long you get to live it. Try to focus on the positive things in your life and the relationships that you have with the people around you. </w:t>
      </w:r>
      <w:r>
        <w:br/>
      </w:r>
      <w:r>
        <w:br/>
        <w:t xml:space="preserve">Finally, remember that you can still make a difference in the time you have left. Think about the things that make you feel better, and the things that you love to do, and find a way to </w:t>
      </w:r>
      <w:r>
        <w:lastRenderedPageBreak/>
        <w:t>make them a part of your life. Even if it’s something as small as taking a drive to a nearby park, it can make all the difference.</w:t>
      </w:r>
      <w:r>
        <w:br/>
        <w:t xml:space="preserve"> </w:t>
      </w:r>
      <w:r>
        <w:br/>
        <w:t>Take care of yourself.</w:t>
      </w:r>
    </w:p>
    <w:p w14:paraId="7BE428DB" w14:textId="0E604589" w:rsidR="00B95624" w:rsidRDefault="000B3B06">
      <w:r>
        <w:t>##</w:t>
      </w:r>
    </w:p>
    <w:p w14:paraId="7B0055B6" w14:textId="77777777" w:rsidR="00B95624" w:rsidRDefault="00000000">
      <w:r>
        <w:br/>
        <w:t>No, it is not a waste of your money to spend it on things like video games. Even if such purchases do not benefit you in the long-run, they are still a form of temporary pleasure that can make you feel good and be rewarding in the present. Saving for a car or any other goal is important, but it can also be helpful to have some fun and enjoyment with your money too.</w:t>
      </w:r>
    </w:p>
    <w:p w14:paraId="56E52692" w14:textId="5A77D3A2" w:rsidR="00B95624" w:rsidRDefault="000B3B06">
      <w:r>
        <w:t>##</w:t>
      </w:r>
    </w:p>
    <w:p w14:paraId="300587D5" w14:textId="77777777" w:rsidR="00B95624" w:rsidRDefault="00000000">
      <w:r>
        <w:br/>
        <w:t>No, you are not silly for giving money away to the homeless. It shows great kindness and empathy towards those who are in a vulnerable state and who may not have access to the same resources and safety nets as you. Generosity and selflessness are admirable qualities and are important aspects of any society. Of course, if you are concerned about reckless spending, it's best to plan ahead and set a limit for how much money you will donate each month so that you do not overspend.</w:t>
      </w:r>
    </w:p>
    <w:p w14:paraId="5F38B338" w14:textId="14649AA6" w:rsidR="00B95624" w:rsidRDefault="000B3B06">
      <w:r>
        <w:t>##</w:t>
      </w:r>
    </w:p>
    <w:p w14:paraId="36546C93" w14:textId="60C04CF1" w:rsidR="006759DB" w:rsidRDefault="00000000">
      <w:r>
        <w:br/>
      </w:r>
      <w:r w:rsidR="006759DB" w:rsidRPr="006759DB">
        <w:t>When it comes to finding the best ways to give your partner an unforgettable orgasm, there is no one-size-fits-all solution as everyone is different. However, there are some key tips that can help. Communication is key, so make sure that you talk to your partner about what feels good for them and what they like. Exploring different techniques can be helpful too, as external stimulation can often result in orgasm faster than internal stimulation. Additionally, make sure that you focus on the pleasure and take your time, whilst also getting creative with your foreplay. Finally, practice makes perfect, so don’t be afraid to keep experimenting until you find the perfect combination of sensations that will give your partner an unforgettable orgasm. Good luck and happy exploring!</w:t>
      </w:r>
    </w:p>
    <w:p w14:paraId="495B2DD3" w14:textId="77777777" w:rsidR="006759DB" w:rsidRDefault="006759DB"/>
    <w:p w14:paraId="47CB77B5" w14:textId="77777777" w:rsidR="000B3B06" w:rsidRDefault="000B3B06">
      <w:r>
        <w:t>##</w:t>
      </w:r>
    </w:p>
    <w:p w14:paraId="56BFCE39" w14:textId="51C9DA60" w:rsidR="00B95624" w:rsidRDefault="00000000">
      <w:r>
        <w:br/>
        <w:t>It sounds like you are feeling neglected and that is perfectly understandable. Our intimate relationships should provide us with both physical and emotional connection. In this case, it appears that your boyfriend is not fulfilling his end of the bargain.</w:t>
      </w:r>
      <w:r>
        <w:br/>
      </w:r>
      <w:r>
        <w:br/>
      </w:r>
      <w:r>
        <w:lastRenderedPageBreak/>
        <w:t>The first thing you should do is have a honest and open conversation with your boyfriend to express how you are feeling. Ask him why he is not responding to your attempts to be intimate during the day or why he only wants to be intimate the middle of the night when you're asleep. Make sure to express the importance of intimacy in your relationship and express your need to feel close to him.</w:t>
      </w:r>
      <w:r>
        <w:br/>
      </w:r>
      <w:r>
        <w:br/>
        <w:t>If he responds positively, you may be able to work together to connect more in your relationship. You could talk to him about finding healthy activities that you can do together to be physically active, or look for healthier food options to support him with his eating habits.</w:t>
      </w:r>
      <w:r>
        <w:br/>
      </w:r>
      <w:r>
        <w:br/>
        <w:t>However, if he is not willing to make any changes, it may be time to consider whether it is possible to continue a healthy and fulfilling relationship with your boyfriend.</w:t>
      </w:r>
    </w:p>
    <w:p w14:paraId="1757409E" w14:textId="0CBA4762" w:rsidR="00B95624" w:rsidRDefault="000B3B06">
      <w:r>
        <w:t>##</w:t>
      </w:r>
    </w:p>
    <w:p w14:paraId="0956B40F" w14:textId="77777777" w:rsidR="00B95624" w:rsidRDefault="00000000">
      <w:r>
        <w:br/>
      </w:r>
      <w:r>
        <w:br/>
        <w:t xml:space="preserve">It sounds like you have been trying hard to encourage your boyfriend to get a legitimate job, and it sounds like he doesn't take the issue seriously. I think the first step is to have a serious discussion with him about his career and financial prospects. Make it clear that it is important for you both to have a stable source of income in order to plan for the future. Explain that getting a legal job is a necessary step for him to get to where he wants to be. If he is still resistant to the idea, then you need to think about what is best for your long-term goals. If leaving the relationship is something you would consider, then start putting together the resources and plan of action you would need to do so. </w:t>
      </w:r>
      <w:r>
        <w:br/>
      </w:r>
      <w:r>
        <w:br/>
        <w:t>In the meantime, it would be a good idea to talk with a counselor or a trusted friend to help you think through your options. It is okay to feel frustrated, but it might be helpful to discuss your thoughts with someone who is objective and can provide you with a different perspective.</w:t>
      </w:r>
    </w:p>
    <w:p w14:paraId="5E4661F0" w14:textId="4C908541" w:rsidR="00B95624" w:rsidRDefault="000B3B06">
      <w:r>
        <w:t>##</w:t>
      </w:r>
    </w:p>
    <w:p w14:paraId="4D2820C2" w14:textId="77777777" w:rsidR="00B95624" w:rsidRDefault="00000000">
      <w:r>
        <w:br/>
        <w:t xml:space="preserve">It can be </w:t>
      </w:r>
      <w:proofErr w:type="gramStart"/>
      <w:r>
        <w:t>really difficult</w:t>
      </w:r>
      <w:proofErr w:type="gramEnd"/>
      <w:r>
        <w:t xml:space="preserve"> to tell a friend bad news and it sounds like you are in a tricky situation. First and foremost, it is important to be honest and upfront with Elise. She may be heartbroken initially, but it is important that she hears it from you, not from someone else. When you do tell her, it is important to be gentle and supportive. Let her know you are there for her and will do whatever you can to help her get through this difficult time. </w:t>
      </w:r>
      <w:r>
        <w:br/>
      </w:r>
      <w:r>
        <w:br/>
        <w:t>When you do tell her, make sure you provide her with the details that you saw. Be prepared for her to have a range of emotions but try to remain as supportive and understanding as possible. Offer her a safe space to talk and express her feelings. Let her know that you may not have all the answers, but you are available to listen and provide a comforting presence.</w:t>
      </w:r>
      <w:r>
        <w:br/>
      </w:r>
      <w:r>
        <w:lastRenderedPageBreak/>
        <w:br/>
        <w:t>In terms of making the situation better, it may be a good idea to provide her with resources that may be helpful during this difficult time, such as a counselor or support groups. Knowing that she has someone to talk to may be reassuring for her.  Ultimately, be there for her, be honest, and remain supportive of her journey.</w:t>
      </w:r>
    </w:p>
    <w:p w14:paraId="177D93E3" w14:textId="7BA24CBD" w:rsidR="00B95624" w:rsidRDefault="000B3B06">
      <w:r>
        <w:t>##</w:t>
      </w:r>
    </w:p>
    <w:p w14:paraId="479F2409" w14:textId="77777777" w:rsidR="00B95624" w:rsidRDefault="00000000">
      <w:r>
        <w:br/>
        <w:t xml:space="preserve">It can </w:t>
      </w:r>
      <w:proofErr w:type="gramStart"/>
      <w:r>
        <w:t>definitely be</w:t>
      </w:r>
      <w:proofErr w:type="gramEnd"/>
      <w:r>
        <w:t xml:space="preserve"> difficult to make friends when you are in your late 20s, and it's understandable to feel discouraged and depressed about it. Depression can cause a person to put off a negative energy that other people may pick up on, which may explain why some people may find you off-putting. However, it is possible to overcome this difficulty. You can start by finding activities in your area that center around your hobbies and interests, as this can sometimes provide you with an easy way to meet people with similar interests. Additionally, you may want to make an effort to be more vulnerable with people, as this can make it easier to build strong relationships with others. Lastly, don't give up on your attempt to make friends, as making meaningful connections with others is definitely worth the effort.</w:t>
      </w:r>
    </w:p>
    <w:p w14:paraId="3F364C6E" w14:textId="586E7929" w:rsidR="00B95624" w:rsidRDefault="000B3B06">
      <w:r>
        <w:t>##</w:t>
      </w:r>
    </w:p>
    <w:p w14:paraId="211EE5AA" w14:textId="77777777" w:rsidR="00B95624" w:rsidRDefault="00000000">
      <w:r>
        <w:br/>
        <w:t xml:space="preserve">The first thing to do is to block your ex-girlfriend on </w:t>
      </w:r>
      <w:proofErr w:type="gramStart"/>
      <w:r>
        <w:t>any and all</w:t>
      </w:r>
      <w:proofErr w:type="gramEnd"/>
      <w:r>
        <w:t xml:space="preserve"> social media accounts. If she continues to post hurtful things, you should consider contacting the platforms to report her behavior. They often have policies in place to protect individuals from harassment and abuse.</w:t>
      </w:r>
      <w:r>
        <w:br/>
      </w:r>
      <w:r>
        <w:br/>
        <w:t>In addition, you could also consider talking to a trusted friend, family member, or even a therapist to help you process the situation. Moving on and healing takes time, and having someone to talk to can help you understand the situation better and give you a space to express your feelings.</w:t>
      </w:r>
    </w:p>
    <w:p w14:paraId="395D6C19" w14:textId="4158BD26" w:rsidR="00B95624" w:rsidRDefault="000B3B06">
      <w:r>
        <w:t>##</w:t>
      </w:r>
    </w:p>
    <w:p w14:paraId="5008BD8B" w14:textId="77777777" w:rsidR="00B95624" w:rsidRDefault="00000000">
      <w:r>
        <w:br/>
        <w:t>It's difficult to say for sure exactly what happened here as we don't have all the information, but it does seem like something went wrong. It's possible that your question about what type of stuff she is into was too personal for her and made her feel uncomfortable or it could be something completely unrelated. The best thing you can do is just accept that she blocked you and move on.</w:t>
      </w:r>
    </w:p>
    <w:p w14:paraId="7A5C5BC1" w14:textId="5C7EF2EA" w:rsidR="00B95624" w:rsidRDefault="000B3B06">
      <w:r>
        <w:t>##</w:t>
      </w:r>
    </w:p>
    <w:p w14:paraId="4438E849" w14:textId="77777777" w:rsidR="00B95624" w:rsidRDefault="00000000">
      <w:r>
        <w:br/>
        <w:t xml:space="preserve">Breaking up is never easy, particularly after such a long and significant relationship. Doing it </w:t>
      </w:r>
      <w:r>
        <w:lastRenderedPageBreak/>
        <w:t xml:space="preserve">in the best way possible is important both to give a respectful ending to the relationship, and to keep the peace with both parties. </w:t>
      </w:r>
      <w:r>
        <w:br/>
      </w:r>
      <w:r>
        <w:br/>
        <w:t>The most important thing to remember is to act with kindness, although it is easier said than done. It is best to have a difficult conversation in person, so plan a time and place to meet when both of you can be comfortable and make sure to express how much she meant to you in the time that you have been together.</w:t>
      </w:r>
      <w:r>
        <w:br/>
      </w:r>
      <w:r>
        <w:br/>
        <w:t xml:space="preserve">During the talk, it is important to be honest about why you are breaking up, whilst being mindful of her feelings. Express that it is primarily your decision, and that your feelings have changed and you no longer feel the same connection. </w:t>
      </w:r>
      <w:r>
        <w:br/>
      </w:r>
      <w:r>
        <w:br/>
        <w:t>Rather than offer a hope for exchange or leave the door open for a future reconciliation, make it clear that it is a final decision and you have no desire to open it in the future.</w:t>
      </w:r>
      <w:r>
        <w:br/>
      </w:r>
      <w:r>
        <w:br/>
        <w:t>It is also important to discuss the practical matters involved with breaking up. Logistically, you will need to determine who will take what items and, if necessary, arrange property settlements.</w:t>
      </w:r>
      <w:r>
        <w:br/>
      </w:r>
      <w:r>
        <w:br/>
        <w:t>Furthermore, it is important to discuss how you will maintain contact, particularly if you need to work together in the future. Whilst it is healthy to sever contact in order to move forward, it is not to be mean.</w:t>
      </w:r>
      <w:r>
        <w:br/>
      </w:r>
      <w:r>
        <w:br/>
        <w:t>Remember that this is an incredibly difficult decision, and it will be difficult for you both. Try to keep your conversation civil and separate your emotions from the situation. Once you have had a conversation, it can be a great idea to take some time to yourself and allow yourself the needed time to come to terms with the changes.</w:t>
      </w:r>
    </w:p>
    <w:p w14:paraId="56340505" w14:textId="48F11217" w:rsidR="00B95624" w:rsidRDefault="000B3B06">
      <w:r>
        <w:t>##</w:t>
      </w:r>
    </w:p>
    <w:p w14:paraId="24B17C1E" w14:textId="77777777" w:rsidR="00B95624" w:rsidRDefault="00000000">
      <w:r>
        <w:br/>
      </w:r>
      <w:proofErr w:type="gramStart"/>
      <w:r>
        <w:t>First of all</w:t>
      </w:r>
      <w:proofErr w:type="gramEnd"/>
      <w:r>
        <w:t>, it can be difficult to cope with embarrassment and humiliation in such situations, but you should try to remain mindful and remind yourself that it's a normal and natural phenomenon that can happen to anyone. Try to remember that everyone makes mistakes at some point in their life, and that no one is perfect.</w:t>
      </w:r>
      <w:r>
        <w:br/>
      </w:r>
      <w:r>
        <w:br/>
        <w:t>That being said, it's important to accept what has happened and move past it. If your crush is not speaking to you, you could start by apologizing for the awkwardness of the situation and acknowledging that it was an uncomfortable experience. You could explain that you were embarrassed about it, but that you understand it's something that can happen to anyone.</w:t>
      </w:r>
      <w:r>
        <w:br/>
      </w:r>
      <w:r>
        <w:br/>
        <w:t xml:space="preserve">It may take some time for the both of you to move past this, but it's important to be patient and give the situation time to heal. It's possible that your crush may not want to continue a </w:t>
      </w:r>
      <w:r>
        <w:lastRenderedPageBreak/>
        <w:t>relationship, but try not to take it too personally.</w:t>
      </w:r>
      <w:r>
        <w:br/>
      </w:r>
      <w:r>
        <w:br/>
        <w:t>Finally, if something like this ever happens again, it can be helpful to remember to take a few deep breaths and try to relax. With a little patience and self-awareness, it's possible to move past such embarrassing moments and make better choices in the future.</w:t>
      </w:r>
    </w:p>
    <w:p w14:paraId="47F34292" w14:textId="78CBE98F" w:rsidR="00B95624" w:rsidRDefault="000B3B06">
      <w:r>
        <w:t>##</w:t>
      </w:r>
    </w:p>
    <w:p w14:paraId="5A4DB34E" w14:textId="77777777" w:rsidR="00B95624" w:rsidRDefault="00000000">
      <w:r>
        <w:br/>
        <w:t xml:space="preserve">I understand how difficult this decision must be for your friend, and I admire his selflessness in wanting to put his daughter's health and well-being above his own. In the end, this is his decision to make, and it is a very personal one. </w:t>
      </w:r>
      <w:r>
        <w:br/>
      </w:r>
      <w:r>
        <w:br/>
        <w:t>It is ultimately up to him to decide whether or not to take his daughter’s kidney. You can offer your support, understanding, and assistance as he makes his choice, but any advice you give should be based on what you know about him and his daughter's situation. Consider asking him questions to help him talk through his own concerns, and remind him that it is ultimately his choice. Above all, listen to him, empathize with his struggle, and offer your love and support during this difficult time.</w:t>
      </w:r>
    </w:p>
    <w:p w14:paraId="71E49020" w14:textId="22D4A0AD" w:rsidR="00B95624" w:rsidRDefault="000B3B06">
      <w:r>
        <w:t>##</w:t>
      </w:r>
    </w:p>
    <w:p w14:paraId="6879FED4" w14:textId="77777777" w:rsidR="00B95624" w:rsidRDefault="00000000">
      <w:r>
        <w:br/>
        <w:t xml:space="preserve">It sounds like your boyfriend is going through a period of uncertainty which is causing him to act out in ways that don't reflect his true feelings towards you. It's understandable that you feel hurt, confused and frustrated with his behavior, but it's important to consider the underlying cause of why he's behaving this way. It seems like he is trying to figure out what he wants and is unsure if he can commit to you long-term. It's likely that he needs some time and space to figure out what it is that he truly wants and needs. </w:t>
      </w:r>
      <w:r>
        <w:br/>
      </w:r>
      <w:r>
        <w:br/>
        <w:t>It might be helpful to have an honest and open conversation with him, letting him know how his behavior has made you feel and why it's been so hard for you. At the same time, it would be wise to also give him the time and space he needs to figure out what he wants and to reassure him that you're there for him whenever he's ready to talk. Ultimately, only he can decide what he wants and if he does, it will be important for you to accept and respect his decision.</w:t>
      </w:r>
    </w:p>
    <w:p w14:paraId="2B31F7BD" w14:textId="4D6D5881" w:rsidR="00B95624" w:rsidRDefault="000B3B06">
      <w:r>
        <w:t>##</w:t>
      </w:r>
    </w:p>
    <w:p w14:paraId="36F9D6A4" w14:textId="77777777" w:rsidR="00B95624" w:rsidRDefault="00000000">
      <w:r>
        <w:br/>
        <w:t>It sounds like you are in a difficult and unfair situation. Unfortunately, since your father is the account holder, he has the power to make financial decisions on the account without your consent.</w:t>
      </w:r>
      <w:r>
        <w:br/>
      </w:r>
      <w:r>
        <w:br/>
        <w:t xml:space="preserve">Your first step should be to contact your bank and explain the situation. Navy Federal may </w:t>
      </w:r>
      <w:r>
        <w:lastRenderedPageBreak/>
        <w:t xml:space="preserve">have some accommodations regarding unauthorized transfers or funds that were taken out without your consent that could help you. In some cases, banks may be able to reverse or recover these funds. </w:t>
      </w:r>
      <w:r>
        <w:br/>
      </w:r>
      <w:r>
        <w:br/>
        <w:t>You may also want to consider talking to a lawyer who specializes in family law to explore your legal options. Depending on the laws in your state, you may be able to pursue legal action against your father to recover the stolen funds.</w:t>
      </w:r>
      <w:r>
        <w:br/>
      </w:r>
      <w:r>
        <w:br/>
        <w:t>Aside from the legal aspects, it's important to start thinking of other ways to cover your college costs next semester. Reach out to school financial aid offices to see if you may qualify for additional grants or loans that could help you finance your education. You may also want to look into other job opportunities that may offer higher wages.</w:t>
      </w:r>
      <w:r>
        <w:br/>
      </w:r>
      <w:r>
        <w:br/>
        <w:t>Finally, it may be necessary to reach out to family and friends for support. There may be people close to you who may be willing to offer some assistance. It might also be a good idea to speak with a counselor or therapist who could help you navigate this difficult time.</w:t>
      </w:r>
    </w:p>
    <w:p w14:paraId="29AC2846" w14:textId="677519D5" w:rsidR="00B95624" w:rsidRDefault="000B3B06">
      <w:r>
        <w:t>##</w:t>
      </w:r>
    </w:p>
    <w:p w14:paraId="4C91BEF9" w14:textId="77777777" w:rsidR="00B95624" w:rsidRDefault="00000000">
      <w:r>
        <w:br/>
      </w:r>
      <w:r>
        <w:br/>
        <w:t>It sounds like you are feeling very frustrated with your boyfriend's lack of engagement in activities you can do together. It is reasonable to expect that both people in a relationship should make an effort to spend time together and share in the responsibilities of the household. It does not sound like your boyfriend is making any effort to meet you halfway on this. It may be helpful to talk to him about how you are feeling and see if you can come to a resolution about how to better engage in shared activities. If he refuses to listen or make any changes, you may want to consider if the relationship is really worth the effort.</w:t>
      </w:r>
    </w:p>
    <w:p w14:paraId="0E58437B" w14:textId="375A5DA1" w:rsidR="00B95624" w:rsidRDefault="000B3B06">
      <w:r>
        <w:t>##</w:t>
      </w:r>
    </w:p>
    <w:p w14:paraId="6B21842C" w14:textId="77777777" w:rsidR="00B95624" w:rsidRDefault="00000000">
      <w:r>
        <w:br/>
        <w:t xml:space="preserve">It is understandable that you may not want to work for free and that can be a difficult decision. It ultimately depends on your individual circumstances. </w:t>
      </w:r>
      <w:r>
        <w:br/>
        <w:t xml:space="preserve">If you decide to refuse to work for free, you can still support the cause in other ways such as donating a small amount of money to the former employee's children or helping to promote the event, such as by word of mouth or social media. </w:t>
      </w:r>
      <w:r>
        <w:br/>
        <w:t xml:space="preserve">It also might be beneficial to have a conversation with your boss in an attempt to compromise or to see if there are any other ways he can compensate you for the night, such as allowing you to take an extra shift the following week or paying your regular rate. </w:t>
      </w:r>
      <w:r>
        <w:br/>
        <w:t xml:space="preserve">Overall, it is important to think through the situation and do what is best for you and your family. </w:t>
      </w:r>
    </w:p>
    <w:p w14:paraId="7FD8788D" w14:textId="73D19987" w:rsidR="00B95624" w:rsidRDefault="000B3B06">
      <w:r>
        <w:t>##</w:t>
      </w:r>
    </w:p>
    <w:p w14:paraId="2E95C112" w14:textId="77777777" w:rsidR="00B95624" w:rsidRDefault="00000000">
      <w:r>
        <w:lastRenderedPageBreak/>
        <w:br/>
        <w:t>Unfortunately, it seems that this mother is clearly unhinged and taking things to an extreme. The best thing to do would be to talk to the school first and make sure they are aware of the situation and that they are taking it seriously. If the school is not taking appropriate action, you may wish to consider a restraining or harassment order to protect your son. It is important to be proactive and take this seriously so that your son is protected from further harassment and intimidation from this mother. You should also address the matter with the police directly and see if they are willing to investigate the matter further.</w:t>
      </w:r>
    </w:p>
    <w:p w14:paraId="677C614D" w14:textId="74DADCE9" w:rsidR="00B95624" w:rsidRDefault="000B3B06">
      <w:r>
        <w:t>##</w:t>
      </w:r>
    </w:p>
    <w:p w14:paraId="29ADAB87" w14:textId="77777777" w:rsidR="00B95624" w:rsidRDefault="00000000">
      <w:r>
        <w:br/>
        <w:t>It sounds like you are in a difficult situation, and it's understandable that you feel overwhelmed. It is important to remember that your self-worth does not come from your material possessions or your ability to provide financially. You deserve to be loved and appreciated for who you are, regardless of your situation.</w:t>
      </w:r>
      <w:r>
        <w:br/>
      </w:r>
      <w:r>
        <w:br/>
        <w:t>The best thing you can do right now is to focus on yourself. Make sure that you are taking care of your basic needs, such as food and shelter. Look into free or low-cost resources in your area. You can also start networking to look for job opportunities in your field.</w:t>
      </w:r>
      <w:r>
        <w:br/>
      </w:r>
      <w:r>
        <w:br/>
        <w:t>It’s also important to be honest with your girlfriend about your financial situation. Explain to her that you are doing your best to get back on your feet, and that you may not be able to take her to expensive places for a while. Ask her for her patience and understanding. If she isn’t willing to do that, then it is a sign that this relationship might not be a good fit for you.</w:t>
      </w:r>
      <w:r>
        <w:br/>
      </w:r>
      <w:r>
        <w:br/>
        <w:t>Above all, don't forget to make time for yourself and do things that make you feel good. You are valuable, and you will get through this. Good luck.</w:t>
      </w:r>
    </w:p>
    <w:p w14:paraId="069A2ABF" w14:textId="4A469020" w:rsidR="00B95624" w:rsidRDefault="000B3B06">
      <w:r>
        <w:t>##</w:t>
      </w:r>
    </w:p>
    <w:p w14:paraId="6366868D" w14:textId="77777777" w:rsidR="00B95624" w:rsidRDefault="00000000">
      <w:r>
        <w:br/>
        <w:t xml:space="preserve">I'm so sorry to hear about your dad's diagnosis with ALS. It's understandable that you and your mom want to make sure he is able to still have some fun activities despite his condition. </w:t>
      </w:r>
      <w:r>
        <w:br/>
      </w:r>
      <w:r>
        <w:br/>
        <w:t xml:space="preserve">Some ideas to consider may include: </w:t>
      </w:r>
      <w:r>
        <w:br/>
        <w:t xml:space="preserve">- having a movie night together by watching his favorite movie </w:t>
      </w:r>
      <w:r>
        <w:br/>
        <w:t xml:space="preserve">- trying out some at-home butterscotch fitness exercises or yoga </w:t>
      </w:r>
      <w:r>
        <w:br/>
        <w:t xml:space="preserve">- taking a drive together to a local spot he loves </w:t>
      </w:r>
      <w:r>
        <w:br/>
        <w:t xml:space="preserve">- having a picnic in your backyard or a nearby park </w:t>
      </w:r>
      <w:r>
        <w:br/>
        <w:t xml:space="preserve">- organizing a scavenger hunt around the house (you can theme it for his favorite hobby or pop culture interests) </w:t>
      </w:r>
      <w:r>
        <w:br/>
        <w:t xml:space="preserve">- setting up a virtual game night with friends and family </w:t>
      </w:r>
      <w:r>
        <w:br/>
        <w:t xml:space="preserve">- taking a virtual art class together </w:t>
      </w:r>
      <w:r>
        <w:br/>
      </w:r>
      <w:r>
        <w:lastRenderedPageBreak/>
        <w:t xml:space="preserve">- creating a special photo album or scrapbook of memories </w:t>
      </w:r>
      <w:r>
        <w:br/>
        <w:t xml:space="preserve">- going on a virtual shopping spree </w:t>
      </w:r>
      <w:r>
        <w:br/>
        <w:t xml:space="preserve">- planning a special dinner night with Mom. </w:t>
      </w:r>
      <w:r>
        <w:br/>
      </w:r>
      <w:r>
        <w:br/>
        <w:t>I hope these ideas help you make some special memories with your dad. Wishing you and your family the very best during this difficult time.</w:t>
      </w:r>
    </w:p>
    <w:p w14:paraId="6F44ACA8" w14:textId="345D8F42" w:rsidR="00B95624" w:rsidRDefault="000B3B06">
      <w:r>
        <w:t>##</w:t>
      </w:r>
    </w:p>
    <w:p w14:paraId="38A09647" w14:textId="77777777" w:rsidR="00B95624" w:rsidRDefault="00000000">
      <w:r>
        <w:br/>
        <w:t>I understand how frustrating it must be to feel like you can't have something with a girl because of your penis size. It's hard, but I want to remind you that you are still a great person, regardless of what your penis size is like. There are plenty of other ways to show your love, affection and appreciation for a girl, and she may be more interested in the kind of person you are than your penis size.</w:t>
      </w:r>
      <w:r>
        <w:br/>
      </w:r>
      <w:r>
        <w:br/>
        <w:t>It's normal to feel discouraged and disappointed when things don't go the way we want them to, but it's also important to remember that life is full of unpredictable moments and opportunities. You never know when the perfect person will come along and make you feel like the best version of yourself. So, don't give up hope and keep having faith in yourself. Everything will eventually fall into place.</w:t>
      </w:r>
    </w:p>
    <w:p w14:paraId="03B1F558" w14:textId="6E06A43C" w:rsidR="00B95624" w:rsidRDefault="000B3B06">
      <w:r>
        <w:t>##</w:t>
      </w:r>
    </w:p>
    <w:p w14:paraId="5D1DD263" w14:textId="77777777" w:rsidR="00B95624" w:rsidRDefault="00000000">
      <w:r>
        <w:br/>
        <w:t>Ultimately, the decision that you make should be based on what is best for you and your relationship. If your best friend's beliefs are strongly at odds with your own, or if they are making your girlfriend uncomfortable, then distancing yourself from them may be the best course of action. On the other hand, if you think that you can still develop a relationship with your friend that is respectful, nonjudgmental and accepting of all orientations, then it may be worth considering maintaining the friendship. Ultimately, only you can decide what is best for you and your relationship.</w:t>
      </w:r>
    </w:p>
    <w:p w14:paraId="5C1CFA41" w14:textId="6FE285A3" w:rsidR="00B95624" w:rsidRDefault="000B3B06">
      <w:r>
        <w:t>##</w:t>
      </w:r>
    </w:p>
    <w:p w14:paraId="6B99A522" w14:textId="7C1F6890" w:rsidR="00800C38" w:rsidRDefault="00000000">
      <w:r>
        <w:br/>
      </w:r>
      <w:r w:rsidR="00800C38" w:rsidRPr="00800C38">
        <w:t>Everyone's healing process is unique, especially when dealing with hurt and betrayal. There are some tips that can help, such as seeking professional help, connecting with supportive people, taking some time for self-care, avoiding self-blame, and reminding yourself of your worth. This process takes time, so it's important to be gentle with yourself and allow yourself to go through all the emotions and thoughts in a positive way</w:t>
      </w:r>
      <w:r w:rsidR="00800C38">
        <w:t>.</w:t>
      </w:r>
    </w:p>
    <w:p w14:paraId="5BFB5D56" w14:textId="77777777" w:rsidR="000B3B06" w:rsidRDefault="000B3B06"/>
    <w:p w14:paraId="095A40F7" w14:textId="5CC5D400" w:rsidR="00B95624" w:rsidRDefault="000B3B06">
      <w:r>
        <w:t>##</w:t>
      </w:r>
    </w:p>
    <w:p w14:paraId="667AEDD7" w14:textId="77777777" w:rsidR="00B95624" w:rsidRDefault="00000000">
      <w:r>
        <w:lastRenderedPageBreak/>
        <w:br/>
      </w:r>
      <w:r>
        <w:br/>
        <w:t xml:space="preserve"> Some cities in the US that are considered to be walkable and accessible for those who can't drive include Portland, OR; Seattle, WA; San Francisco, CA; Boston, MA; Washington, DC; New York City, NY; Philadelphia, PA; Baltimore, MD; Charleston, SC; Annapolis, MD; Pittsburgh, PA; Savannah, GA; San Diego, CA; and Austin, TX. These cities are known for their walkability, public transportation options, and pedestrian-friendly streets. Additionally, many of them are also great for families and those with disabilities or mobility issues. </w:t>
      </w:r>
      <w:r>
        <w:br/>
      </w:r>
      <w:r>
        <w:br/>
        <w:t>If you're looking for something on the East Coast, these cities—New York, Philadelphia, Baltimore, Washington, DC, Charleston, and Annapolis—are good options. They have plenty of activities and cultural attractions that are easily accessible on foot or by public transit.  Good luck!</w:t>
      </w:r>
    </w:p>
    <w:p w14:paraId="08214E4B" w14:textId="2F1DB4B6" w:rsidR="00B95624" w:rsidRDefault="000B3B06">
      <w:r>
        <w:t>##</w:t>
      </w:r>
    </w:p>
    <w:p w14:paraId="00C54AD9" w14:textId="77777777" w:rsidR="00B95624" w:rsidRDefault="00000000">
      <w:r>
        <w:br/>
        <w:t xml:space="preserve">It is possible that this feeling of disgust comes from unresolved issues you have with yourself. For example, you may be projecting feelings of low self-worth onto this relationship, subconsciously believing that you don’t deserve someone better or that you don’t deserve to be in a healthy, loving relationship. </w:t>
      </w:r>
      <w:r>
        <w:br/>
        <w:t xml:space="preserve">It’s also possible that you are being influenced by insecurities from past relationships, if you have any. Furthermore, this feeling of disgust could be due to a traumatic experience in your past that has impacted the way you view relationships and/or intimate connections. </w:t>
      </w:r>
      <w:r>
        <w:br/>
        <w:t>Our emotions can often be mysterious and difficult to decipher. It is possible that in order to get to the bottom of your feelings and make sense of them, you may need to seek the assistance of a professional. Counseling or psychotherapy can be a great way to explore and understand your feelings and identify any underlying issues that could be causing them.</w:t>
      </w:r>
    </w:p>
    <w:p w14:paraId="2BD511C4" w14:textId="0DD581DC" w:rsidR="00B95624" w:rsidRDefault="000B3B06">
      <w:r>
        <w:t>##</w:t>
      </w:r>
    </w:p>
    <w:p w14:paraId="2817691E" w14:textId="77777777" w:rsidR="00B95624" w:rsidRDefault="00000000">
      <w:r>
        <w:br/>
      </w:r>
      <w:r>
        <w:br/>
        <w:t xml:space="preserve">I understand that you would like to add a third bathroom in the top floor of our new home, however, at this point, I think we need to take a step back and prioritize our home improvements, especially when money is a factor. </w:t>
      </w:r>
      <w:r>
        <w:br/>
      </w:r>
      <w:r>
        <w:br/>
        <w:t>Given that the current water heater and HVAC system are both past their expected life expectancy, I believe it is important to address that issue first, as it is a necessary home element. Replacing these items should be the priority before all other improvements are made, as they are essential to the house running effectively.</w:t>
      </w:r>
      <w:r>
        <w:br/>
      </w:r>
      <w:r>
        <w:br/>
        <w:t xml:space="preserve">If we can get the water heater and HVAC system replaced, then we can consider adding a third bathroom. I think it’s important to understand that adding a bathroom is a want, not a </w:t>
      </w:r>
      <w:r>
        <w:lastRenderedPageBreak/>
        <w:t xml:space="preserve">need. The two current bathrooms are already renovated and look good, so the priority should be on addressing the aging systems first and foremost. </w:t>
      </w:r>
      <w:r>
        <w:br/>
      </w:r>
      <w:r>
        <w:br/>
        <w:t>It’s important to me that we make sure our house and its systems are up to date and efficient. After we are sure that our house is functioning and looking how we want, we can look at adding the additional bathroom. I think that approaching it this way is the most sensible approach, considering our current resources.</w:t>
      </w:r>
    </w:p>
    <w:p w14:paraId="25286BDE" w14:textId="0AFB47E2" w:rsidR="00B95624" w:rsidRDefault="000B3B06">
      <w:r>
        <w:t>##</w:t>
      </w:r>
    </w:p>
    <w:p w14:paraId="1ABEFC2E" w14:textId="77777777" w:rsidR="00B95624" w:rsidRDefault="00000000">
      <w:r>
        <w:br/>
        <w:t xml:space="preserve">It's great that you are </w:t>
      </w:r>
      <w:proofErr w:type="gramStart"/>
      <w:r>
        <w:t>in a position</w:t>
      </w:r>
      <w:proofErr w:type="gramEnd"/>
      <w:r>
        <w:t xml:space="preserve"> to make a good income and provide for yourself. It sounds like you have developed a sustainable lifestyle where you have complete control over your schedule. Therefore, staying in your current position could definitely be an option.</w:t>
      </w:r>
      <w:r>
        <w:br/>
      </w:r>
      <w:r>
        <w:br/>
        <w:t>At the same time, studying for a DEP in electricity is a great opportunity to expand your knowledge and skill set. This can directly benefit you in the long run if you want to pursue electrical work as a career. Electrical work typically offers competitive salaries and is a field full of opportunities for growth.</w:t>
      </w:r>
      <w:r>
        <w:br/>
      </w:r>
      <w:r>
        <w:br/>
        <w:t>Ultimately, it's important for you to consider your goals and what you want out of your career. What makes the most sense for you in the long-term? Consider talking to family, friends, or a career coach to help you gain clarity and perspective on your potential career paths. Best of luck in your decision-making process.</w:t>
      </w:r>
    </w:p>
    <w:p w14:paraId="2BDD2859" w14:textId="7D28C05E" w:rsidR="00B95624" w:rsidRDefault="000B3B06">
      <w:r>
        <w:t>##</w:t>
      </w:r>
    </w:p>
    <w:p w14:paraId="5E619FEE" w14:textId="77777777" w:rsidR="00B95624" w:rsidRDefault="00000000">
      <w:r>
        <w:br/>
        <w:t>It sounds like you have a very close relationship with your mom, and it must be difficult to see her so upset. It's understandable that you want to live your own life and have your own independence, but it's important to consider your mother's feelings and emotions.</w:t>
      </w:r>
      <w:r>
        <w:br/>
      </w:r>
      <w:r>
        <w:br/>
        <w:t>One thing you could do is have a conversation with your mom about it and try to come up with a solution that is mutually beneficial. Explain to her that you still want to live your own life, but also have some way to make her feel more connected to you. Perhaps you can offer to video call her every week, or maybe you could take her out on special occasions or plan regular mother-daughter weekends. It's also possible that she just needs some extra assurance that you still love her and that you won't forget about her even though you don't live in the same house.</w:t>
      </w:r>
      <w:r>
        <w:br/>
      </w:r>
      <w:r>
        <w:br/>
        <w:t>It's important to be patient and understanding as you talk to your mom and work out a solution that works for both of you.</w:t>
      </w:r>
    </w:p>
    <w:p w14:paraId="62415B7E" w14:textId="7ECA5462" w:rsidR="00B95624" w:rsidRDefault="000B3B06">
      <w:r>
        <w:t>##</w:t>
      </w:r>
    </w:p>
    <w:p w14:paraId="005FD3D5" w14:textId="77777777" w:rsidR="00B95624" w:rsidRDefault="00000000">
      <w:r>
        <w:lastRenderedPageBreak/>
        <w:br/>
        <w:t>Try to be understanding, patient, and supportive. Show her that you are there for her and will do anything you can to help her. Ask her if there is anything she needs or anything you can do for her to make her more comfortable. Offer to get her pain medication, heating pads, hot water bottles, chocolate, or other items that may help with cramps or other symptoms. Also, offer to take on additional chores or tasks around the house so she can rest and take care of herself. Listen if she needs to talk and remind her that you are there for her. Small, thoughtful gestures like this can go a long way in helping her get through this time.</w:t>
      </w:r>
    </w:p>
    <w:p w14:paraId="774E4ACC" w14:textId="7834F6B6" w:rsidR="00B95624" w:rsidRDefault="000B3B06">
      <w:r>
        <w:t>##</w:t>
      </w:r>
    </w:p>
    <w:p w14:paraId="11986BB3" w14:textId="77777777" w:rsidR="00B95624" w:rsidRDefault="00000000">
      <w:r>
        <w:br/>
      </w:r>
      <w:r>
        <w:br/>
        <w:t>The most important thing is to take this situation seriously and act quickly. Since this individual knows where you work, immediately alert your employer of the situation so they can be on the lookout for him. From there, you should contact the police to report the individual and typically request a restraining order, depending on your local laws.</w:t>
      </w:r>
      <w:r>
        <w:br/>
      </w:r>
      <w:r>
        <w:br/>
        <w:t>It's also important to preserve any communication you have had with the individual, such as the message he sent on the other number. This evidence could be used to support any legal action you may take against him.</w:t>
      </w:r>
      <w:r>
        <w:br/>
      </w:r>
      <w:r>
        <w:br/>
        <w:t>Finally, take steps to protect yourself further by keeping your personal information private, including blocking any contact from the individual and changing your phone number or even your email address.</w:t>
      </w:r>
    </w:p>
    <w:p w14:paraId="1F686FFF" w14:textId="3C31A774" w:rsidR="00B95624" w:rsidRDefault="000B3B06">
      <w:r>
        <w:t>##</w:t>
      </w:r>
    </w:p>
    <w:p w14:paraId="049D456F" w14:textId="77777777" w:rsidR="00B95624" w:rsidRDefault="00000000">
      <w:r>
        <w:t xml:space="preserve"> It is recommended to talk to your family and your girlfriend to find the best solution. There are many support networks available for teen parents, such as parenting classes and support groups. Talk to your healthcare provider or local family doctor for referrals. There are also a variety of online resources that can provide helpful advice and tips for teen parents, such as The National Campaign to Prevent Teen and Unplanned Pregnancy and the March of Dimes. It is important to start preparing now by learning about parenting skills and understanding the responsibilities involved in caring for a baby. Make sure to look into financial support and assistance, such as the Supplemental Nutrition Assistance Program (SNAP). Additionally, it will be helpful to start gathering the supplies and items needed for a baby beforehand. Make a list of things you may need, such as clothing, diapers, baby wipes and items for the baby's room. It is also important to build a support system of family and friends who can help you through this transition. Good luck!</w:t>
      </w:r>
    </w:p>
    <w:p w14:paraId="207D64DB" w14:textId="1EBE457E" w:rsidR="00B95624" w:rsidRDefault="000B3B06">
      <w:r>
        <w:t>##</w:t>
      </w:r>
    </w:p>
    <w:p w14:paraId="0592DB83" w14:textId="77777777" w:rsidR="00B95624" w:rsidRDefault="00000000">
      <w:r>
        <w:br/>
      </w:r>
      <w:r>
        <w:br/>
      </w:r>
      <w:r>
        <w:lastRenderedPageBreak/>
        <w:t xml:space="preserve">It sounds like you handled the situation perfectly - you were </w:t>
      </w:r>
      <w:proofErr w:type="gramStart"/>
      <w:r>
        <w:t>brave</w:t>
      </w:r>
      <w:proofErr w:type="gramEnd"/>
      <w:r>
        <w:t xml:space="preserve"> and you made sure that your sister got the help she needed in what was probably a very traumatic and difficult moment. It is never your fault when someone else is being abusive, and it is important to remember that.</w:t>
      </w:r>
      <w:r>
        <w:br/>
      </w:r>
      <w:r>
        <w:br/>
        <w:t>It is also important to remember that your mother's reaction is not about you. Your mother may be feeling overwhelmed by the situation, and is likely lashing out towards you as an outlet for her feelings. It is important to remember that she loves you and your sister, even if her reaction in this instance is misguided.</w:t>
      </w:r>
      <w:r>
        <w:br/>
      </w:r>
      <w:r>
        <w:br/>
        <w:t>It may be helpful to reach out to a therapist, family counselor, or trusted adult to help you process your emotions and experiences in a supportive and understanding environment. You have the right to feel safe and supported, even in this difficult situation. No matter what, your health and safety is of the utmost importance. Take care of yourself and know that you did the right thing.</w:t>
      </w:r>
    </w:p>
    <w:p w14:paraId="6DFBDBAC" w14:textId="70413461" w:rsidR="00B95624" w:rsidRDefault="000B3B06">
      <w:r>
        <w:t>##</w:t>
      </w:r>
    </w:p>
    <w:p w14:paraId="72274054" w14:textId="77777777" w:rsidR="00B95624" w:rsidRDefault="00000000">
      <w:r>
        <w:br/>
        <w:t xml:space="preserve">It is understandable that you simply want to avoid your dad right now, as he is not in a particularly good mental </w:t>
      </w:r>
      <w:proofErr w:type="gramStart"/>
      <w:r>
        <w:t>state</w:t>
      </w:r>
      <w:proofErr w:type="gramEnd"/>
      <w:r>
        <w:t xml:space="preserve"> and it can be a difficult and stressful environment to be in. That being said, it is still important to take into consideration how his current condition may be affecting his mental health and what staying home could mean for him. </w:t>
      </w:r>
      <w:r>
        <w:br/>
      </w:r>
      <w:r>
        <w:br/>
        <w:t xml:space="preserve">It would be best to talk to him and see how he is feeling, while also recognizing that he may not tell you the full truth. Ask him if there is anything he needs and if there is any way you can help. You could suggest activities for him to take part in for the day, such as reading, watching movies, or even helping with some household chores, so that he does not feel as alone. If he will not think of anything that could help, then he may need to speak with a professional in order to find better strategies to cope with his trauma. </w:t>
      </w:r>
      <w:r>
        <w:br/>
      </w:r>
      <w:r>
        <w:br/>
        <w:t xml:space="preserve"> Ultimately, it is up to you as to what you decide to do. You need to think of your own well-being as well, which is important. Try to be understanding of his trauma and perhaps, from time-to-time, you can try to be there for him and provide him with support when it is necessary.</w:t>
      </w:r>
    </w:p>
    <w:p w14:paraId="66DBD79D" w14:textId="48EB0A23" w:rsidR="00B95624" w:rsidRDefault="000B3B06">
      <w:r>
        <w:t>##</w:t>
      </w:r>
    </w:p>
    <w:p w14:paraId="1AEBA10B" w14:textId="77777777" w:rsidR="00B95624" w:rsidRDefault="00000000">
      <w:r>
        <w:br/>
        <w:t>First, it's important to remember that your transgender friend is a young person, just like any other young person. He should be treated with respect and kindness.</w:t>
      </w:r>
      <w:r>
        <w:br/>
      </w:r>
      <w:r>
        <w:br/>
        <w:t>The same rules you enforce for young people in general should still apply for your transgender son's friend, it doesn't have to be any different. You can still enforce an open-door policy, and no sleepovers, as well as any other rules that you might have.</w:t>
      </w:r>
      <w:r>
        <w:br/>
      </w:r>
      <w:r>
        <w:lastRenderedPageBreak/>
        <w:br/>
        <w:t>It is important to ensure that your son and his friend both feel safe and respected. You may want to talk to both of them about your rules to ensure that everyone understands. It's also important to reinforce that their friendship is valid and accepted in your home, regardless of the fact that your son's friend is transgender.</w:t>
      </w:r>
      <w:r>
        <w:br/>
      </w:r>
      <w:r>
        <w:br/>
        <w:t>It may also be helpful to educate yourself on the issue to ensure that you're creating an environment of acceptance and understanding. There are many resources available online to learn more about being an ally to the transgender community.</w:t>
      </w:r>
      <w:r>
        <w:br/>
      </w:r>
      <w:r>
        <w:br/>
        <w:t>Ultimately, the rules should be what is comfortable and best for everyone in the home. By respecting your son's friend and treating him the same way you treat the other young people in your home, you will create an environment where everyone feels accepted and safe.</w:t>
      </w:r>
    </w:p>
    <w:p w14:paraId="5C8DD1E6" w14:textId="06C69577" w:rsidR="00B95624" w:rsidRDefault="000B3B06">
      <w:r>
        <w:t>##</w:t>
      </w:r>
    </w:p>
    <w:p w14:paraId="47BA5985" w14:textId="77777777" w:rsidR="00B95624" w:rsidRDefault="00000000">
      <w:r>
        <w:br/>
        <w:t>Firstly, allow yourself to grieve the loss of your health. Spend some time coming to terms with the fact that your life is coming to an end. Grief can be an emotional rollercoaster and you should take the time to experience it without judgement.</w:t>
      </w:r>
      <w:r>
        <w:br/>
      </w:r>
      <w:r>
        <w:br/>
        <w:t>Second, focus on spending quality time doing the things that give your life meaning and make you happy. Reach out to family and friends and connect with them. Share parts of yourself that you would not normally share and allow yourself to be vulnerable. Let go of any grudges and enjoy the time you have left with your loved ones.</w:t>
      </w:r>
      <w:r>
        <w:br/>
      </w:r>
      <w:r>
        <w:br/>
        <w:t xml:space="preserve">Third, take time to reflect on the life you have lived so far and write down a list of all of your accomplishments, big or small. Make sure you include the people who have helped to shape you into the person you are today. Consider recording the reflections and memories that you have so that future generations can learn from what you have experienced. </w:t>
      </w:r>
      <w:r>
        <w:br/>
      </w:r>
      <w:r>
        <w:br/>
        <w:t>Finally, look for ways to use your experience to help others. Your illness can be a source of strength, resilience, and knowledge so focus on finding ways to help others who may be going through something similar. Consider writing a memoir or keeping a journal that could be shared once you are gone. By giving back in this way, you will ensure that your legacy will endure even after your life comes to an end.</w:t>
      </w:r>
    </w:p>
    <w:p w14:paraId="53090B8C" w14:textId="4454A997" w:rsidR="00B95624" w:rsidRDefault="000B3B06">
      <w:r>
        <w:t>##</w:t>
      </w:r>
    </w:p>
    <w:p w14:paraId="1D0CD799" w14:textId="77777777" w:rsidR="00B95624" w:rsidRDefault="00000000">
      <w:r>
        <w:br/>
        <w:t xml:space="preserve">It sounds like your son's girlfriend is just going through a difficult time right now and needs some extra support and guidance. Start by having a conversation with her to let her know how you feel. Explain that you understand why she needs your support and why she's been struggling lately, but that you don't want her behaviors to be disruptive to the household. </w:t>
      </w:r>
      <w:r>
        <w:lastRenderedPageBreak/>
        <w:t>Let her know that you're there to support her during this time and want to help her in any way that you can.</w:t>
      </w:r>
      <w:r>
        <w:br/>
      </w:r>
      <w:r>
        <w:br/>
        <w:t>Focus on positive solutions instead of focusing on criticism. It may be helpful to set some ground rules—for example, agreeing on a certain time of day when everyone will stop talking and have some peaceful time. You can also suggest that she helps out with cooking meals and prepares the groceries to reduce waste. Encouraging her to look for employment is also a good idea.</w:t>
      </w:r>
      <w:r>
        <w:br/>
      </w:r>
      <w:r>
        <w:br/>
        <w:t>Overall, just try to have an empathetic and understanding approach. Support her in any way you can and be patient. She may require more assistance and understanding than what most people need, but with your help and guidance, she will eventually learn to adjust to your household.</w:t>
      </w:r>
    </w:p>
    <w:p w14:paraId="10B7C4FA" w14:textId="35939412" w:rsidR="00B95624" w:rsidRDefault="000B3B06">
      <w:r>
        <w:t>##</w:t>
      </w:r>
    </w:p>
    <w:p w14:paraId="750C6DBA" w14:textId="77777777" w:rsidR="00B95624" w:rsidRDefault="00000000">
      <w:r>
        <w:br/>
        <w:t>Yes, it is completely ok to walk away! You were minding your own business and you can choose not to engage in conversations you aren't comfortable with. No one should ever make you feel unsafe or uncomfortable and it is important to trust your gut if you feel like something isn't right or if someone is making you feel uncomfortable. You have every right to politely excuse yourself and walk away.</w:t>
      </w:r>
    </w:p>
    <w:sectPr w:rsidR="00B956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7996274">
    <w:abstractNumId w:val="8"/>
  </w:num>
  <w:num w:numId="2" w16cid:durableId="1061515621">
    <w:abstractNumId w:val="6"/>
  </w:num>
  <w:num w:numId="3" w16cid:durableId="1108695555">
    <w:abstractNumId w:val="5"/>
  </w:num>
  <w:num w:numId="4" w16cid:durableId="1552837749">
    <w:abstractNumId w:val="4"/>
  </w:num>
  <w:num w:numId="5" w16cid:durableId="1066806564">
    <w:abstractNumId w:val="7"/>
  </w:num>
  <w:num w:numId="6" w16cid:durableId="76946098">
    <w:abstractNumId w:val="3"/>
  </w:num>
  <w:num w:numId="7" w16cid:durableId="1181165690">
    <w:abstractNumId w:val="2"/>
  </w:num>
  <w:num w:numId="8" w16cid:durableId="583799246">
    <w:abstractNumId w:val="1"/>
  </w:num>
  <w:num w:numId="9" w16cid:durableId="1612590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3B06"/>
    <w:rsid w:val="0015074B"/>
    <w:rsid w:val="0029639D"/>
    <w:rsid w:val="00326F90"/>
    <w:rsid w:val="006759DB"/>
    <w:rsid w:val="00800C38"/>
    <w:rsid w:val="00936617"/>
    <w:rsid w:val="00AA1D8D"/>
    <w:rsid w:val="00B47730"/>
    <w:rsid w:val="00B9562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85E805"/>
  <w14:defaultImageDpi w14:val="300"/>
  <w15:docId w15:val="{F9E29F95-548B-4491-85F9-0595D9498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19</Pages>
  <Words>6641</Words>
  <Characters>37858</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44411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Otto Juhani Benjamin Kuosmanen</cp:lastModifiedBy>
  <cp:revision>3</cp:revision>
  <dcterms:created xsi:type="dcterms:W3CDTF">2013-12-23T23:15:00Z</dcterms:created>
  <dcterms:modified xsi:type="dcterms:W3CDTF">2023-08-04T13:10:00Z</dcterms:modified>
  <cp:category/>
</cp:coreProperties>
</file>