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Is it weird to semi-regularly talk to your sister’s boyfriend?</w:t>
        <w:br/>
        <w:t>I’m tired of explaining this but again tonight my boyfriend said it was weird “how much” I talk to my sisters boyfriend, we’ll just say K for brevity. First off, we talk like 2-3 times a week and it’s a few texts that he usually leaves on delivered for days.I’ve known K for like 6 years at this point, even rented an apartment with him and my sister for a bit last year. And I have never, literally never thought about him in any more than a platonic way. I just don’t see him that way. And the thought of doing anything w him makes my skin crawl. Yet my mother, sister, and my boyfriend have acted suspicious and insinuated I liked him multiple times over the years. I don’t want to cut someone off that I genuinely enjoy talking to, but I also don’t want to make my sister or boyfriend uncomfortable by making them feel like I’m doing something shady.</w:t>
        <w:br/>
        <w:br/>
        <w:t>Possible solutions: Block him, don’t block him, talk even less than we already do. But I feel the problem would remain and I’d lose a good friend</w:t>
      </w:r>
    </w:p>
    <w:p>
      <w:r>
        <w:t>2</w:t>
      </w:r>
    </w:p>
    <w:p>
      <w:r>
        <w:t>i’m being blackmailed</w:t>
        <w:br/>
        <w:t>yes i’m stupid as fuck i know but i’m being blackmailed over my nudes by an unknown person to send them money, i gave them 125$ but they just requested more and i was able to buy myself a week to figure out what the fuck to do they have the screenshots and are able to send them to everyone i know on instagram i don’t even know what to do i’m so embarrassed and just want to give up</w:t>
      </w:r>
    </w:p>
    <w:p>
      <w:r>
        <w:t>3</w:t>
      </w:r>
    </w:p>
    <w:p>
      <w:r>
        <w:t>is it unreasonable for me to ask my friend not to smoke weed when we're together?</w:t>
        <w:br/>
        <w:t>i Simply dislike it. I don't like the smell nor the way she behaves when she's high. also it gets kinda awkward because i don't smoke and she's by herself giggling all the time and we can't do shit cause she's high.</w:t>
        <w:br/>
        <w:br/>
        <w:t xml:space="preserve">before she stared smoking we would do a lot together but now it's just me going to her place (she never comes to mine) and watching her smoke. </w:t>
        <w:br/>
        <w:br/>
        <w:t>is it selfish of me to ask her to change her habits when I'm around? be brutally honest.</w:t>
      </w:r>
    </w:p>
    <w:p>
      <w:r>
        <w:t>4</w:t>
      </w:r>
    </w:p>
    <w:p>
      <w:r>
        <w:t>I didn’t take my placebo pill during my period and didn’t tell my BF. I understand he’s angry and I should have been more considerate but there are many more factors that should have weighed into his feelings.</w:t>
        <w:br/>
        <w:t xml:space="preserve">1. We have been together almost 9 years. Of those 9 years, I have never had a pregnancy scary, have always either taken pills or had an IUD AND my BF still wears condoms most times we do have sex. </w:t>
        <w:br/>
        <w:br/>
        <w:t xml:space="preserve">2. I did not take my placebo pill during a week I was already on my period. We are not usually sexually active during my period.  And were not this time. </w:t>
        <w:br/>
        <w:br/>
        <w:t xml:space="preserve">3. DIRECTLY after the week of placebo pills of this pack, I got an IUD inserted. </w:t>
        <w:br/>
        <w:br/>
        <w:t xml:space="preserve">4. BF still uses a condom almost every time. </w:t>
        <w:br/>
        <w:br/>
        <w:t>Now he’s incredibly upset with me and telling me he could never trust me again. I’m not sure what to tell him. I understand he’s upset but given all these added factors, I don’t think this should be relationship ending. Am I wrong?</w:t>
        <w:br/>
        <w:br/>
        <w:t>ETA for context: we actually already had this fight about a month ago and we agreed it was his right to know about my birth control decisions. HOWEVER. The placebo is the placebo. I know it does nothing whether I took it or not. What he’s upset about is my decision to not take it without telling him. What I don’t understand is why this is such a big deal given all the previous factors AND it being a placebo pill.</w:t>
      </w:r>
    </w:p>
    <w:p>
      <w:r>
        <w:t>5</w:t>
      </w:r>
    </w:p>
    <w:p>
      <w:r>
        <w:t>should I(f32) sue hairdresser for not refunding $140</w:t>
        <w:br/>
        <w:t xml:space="preserve">Long story short, I went into a salon to dye my hair. They said, "we can dye it that color, no problem, no bleach will be used." After dyeing it, my hair came out two very different colors. Then they apply something in my hair. I ask what it is and, it's bleach. I express how much I didn't want that and that and how dare they just put it on my hair without telling me even after it was agreed that bleach wouldnt be used etc. They're like, "oh you'll be fine" and then proceeded to dye my hair a second time after the bleach. I look like a clown now with different colors on my hair (orange at the root and brownish red at the body). But the worst of it all is that I have bleach in my hair and I'm upset that my hair will never be the same. I will have to keep cutting it until the damaged bleached hair is gone. I have curly hair so my curls will most likely not be the same also. </w:t>
        <w:br/>
        <w:br/>
        <w:t>I wanted a refund for this experience. These stylist did whatever they wanted to me. Bleached my hair and dyed it twice in 1 day. Instead the stylist and the owner start yelling at me telling me they can't refund me and that I'm wasting their time and that the most they could do for me is give me some type of moisturizing treatment the next time I come in. (They are so clueless) I explain that I'm never coming back and leave with damaged hair, orange roots, and redish/brown hair, a lousy blowout, an uneven trim, and the delight of being shouted at by two extremely unprofessional ladies. Not to mention I paid $140 for this nightmare.</w:t>
        <w:br/>
        <w:br/>
        <w:t>I spoke to friends they're all in shock of such an experience and they warn me that in a couple of months, my hair might fall out bc of the bleach 😢 . I am considering suing this business. What are your thoughts?</w:t>
      </w:r>
    </w:p>
    <w:p>
      <w:r>
        <w:t>6</w:t>
      </w:r>
    </w:p>
    <w:p>
      <w:r>
        <w:t>I’m having doubts on if my daughter is biologically mine and don’t know if I should take a paternity test and risk my marriage..</w:t>
        <w:br/>
        <w:t xml:space="preserve">I’m new to Reddit but I’m currently in a tough place and need an outside perspective. </w:t>
        <w:br/>
        <w:br/>
        <w:t xml:space="preserve">Me and my wife of 3 years have a baby girl she’s 2. They’re my world and honestly I’ve been beating myself up even having these thoughts but recently I’ve doubted if she’s really my biological daughter. We have similarities but there are certain things that have me second guessing. My wife and I both have green eyes I’m mixed and she’s Italian and American. My baby has brown eyes I know it’s a possible for two green eyed parents to have a brown eyed baby but I’ve read it’s rare. </w:t>
        <w:br/>
        <w:br/>
        <w:t xml:space="preserve">A few years back I had to travel for work and I had my suspicions of my wife cheating but the thought alone brought me to tears. I discussed it with her and she assured me she was loyal to me. She has cheated in her previous relationship but I didn’t want to judge based on that because she was in high school and we’ve all done dumb shit we regret as kids. </w:t>
        <w:br/>
        <w:br/>
        <w:t xml:space="preserve">I have discussed my concerns with her and to say I caused an argument would be an understatement. She got extremely upset and asked me how I could insinuate that she would ever cheat on me or that my baby isn’t mine. I’ve spoken to her in the past ab my doubts and she told me she would never cheat. I brought it up again and said I had my doubts but I’ll drop it and apologized. She got very defensive and started crying saying “I guess you want a paternity test since you don’t believe me”. I said no but after speaking with my family about it I think I may want one just to clear my mind. If she’s mine I’ll hate myself for ever being doubtful but if she’s not I still haven’t thought about the consequences that can bring. She is my daughter and I love her no matter what but what will that do to my marriage. </w:t>
        <w:br/>
        <w:br/>
        <w:t>This has caused me so much internal conflict and I’ve spent nights crying thinking I could be making the biggest mistake of my life. If anyone has any advice or has been in a similar situation from mine or my wife’s perspective it would be greatly appreciated.</w:t>
      </w:r>
    </w:p>
    <w:p>
      <w:r>
        <w:t>7</w:t>
      </w:r>
    </w:p>
    <w:p>
      <w:r>
        <w:t>I told my husband “no” to getting a second dog and want to make it up to him somehow.</w:t>
        <w:br/>
        <w:t>My husband wanted a 2nd dog but I told him no because I’m 4 months pregnant. I didn’t think the timing was right and I broke his heart. I made the mistake of not saying something sooner so he was really, REALLY excited about getting this dog. Yesterday I had to firmly tell him no and he’s been understandably upset. I want to do or get him something that could help show him I still care about his happiness. Any ideas?</w:t>
      </w:r>
    </w:p>
    <w:p>
      <w:r>
        <w:t>8</w:t>
      </w:r>
    </w:p>
    <w:p>
      <w:r>
        <w:t>My parents want me (18) to go to jail for my sister (25)</w:t>
        <w:br/>
        <w:t xml:space="preserve">I don’t know if the title is exactly accurate but it’s closest to what’s happening. And please don’t think I’m being over dramatic I’m only sharing this incident because it’s not too bad and can paint a picture. </w:t>
        <w:br/>
        <w:br/>
        <w:t xml:space="preserve">Hi I’m Jordan (18). Long story short I’m the only “civilian” (what my family calls me) in a family of people that have been in the street life at some point or another. I’m confused on what to do and how to compromise. </w:t>
        <w:br/>
        <w:br/>
        <w:t xml:space="preserve">My sister (25) recently got into a fight with this girl and when I was holding her accountable for her actions I was berated and told “you don’t do that to family. It doesn’t matter what happened, you should have her side no matter what”. I was told I was wrong when removing myself from the situation incase a witness was needed, but then told not to tell 100% of the truth if it makes my sister look bad. </w:t>
        <w:br/>
        <w:br/>
        <w:t xml:space="preserve">I won’t say exactly but through multiple situations my mom has shown me that she has no problem throwing me under the bus if it saves my sister. Which has me totally confused because I’m being told that family should support each other but I’m supposed to take the fall for my sister. I’m supposed to lie for my sister. I’m supposed to put myself in jeopardy to go to jail so that my sister can walk free. But why doesn’t my family try to keep me out of that situation? Why would my family feel comfortable putting me in jail when I’ve never did anything to have any run in with the police? I’m told that I have a bad view of family and I should do better. My only concern is doing what’s right. </w:t>
        <w:br/>
        <w:br/>
        <w:t>I’ve been told by my parents that they’re happy that I never got put into that kind of life but then I’m almost belittled and berated for not being able to understand it. I’m asked for my opinion but then yelled at and told “you’ve never gone through it so you could never understand“. I don’t have the funds to move out because I’m saving to start school. Do they not like me or something? What can I do?</w:t>
      </w:r>
    </w:p>
    <w:p>
      <w:r>
        <w:t>9</w:t>
      </w:r>
    </w:p>
    <w:p>
      <w:r>
        <w:t>I’m a male survivor of SA and I’m struggling to cope with it.</w:t>
        <w:br/>
        <w:t xml:space="preserve">Hey all I’m not quite sure what to say here but I’ll just get to it. So I’m guy in my 20s who grew up REALLY religious. As a kid we had a close family friend who I’d spend many nights at his house and he at mine. On a few occasions his older cousin in her teens baby sat us when our parents went out or did events with our church. His cousin was also a member of our church and his family had a lot of prestige within our parish. </w:t>
        <w:br/>
        <w:br/>
        <w:t xml:space="preserve">With that as the backdrop, when she would baby sit us she’d let us play and do whatever. But after a while she would call us down to the family computer and porn would be one. She’d have her hand in her pants and call us over. She’d then have me and my friend do things to each other, to her, and she’d do it back to us. It felt good to me but I knew it was wrong, even at 9 years old. She told us not to tell anyone or else our parents would get kicked out of the church. </w:t>
        <w:br/>
        <w:br/>
        <w:t xml:space="preserve">This same pattern went on when I was well into my teens until we no longer needed a baby sitter. During puberty this was especially confusing because I didn’t like men but was forced to do sex acts on my friend. Adding to that, i also lost my virginity to her and felt so impure. I didn’t date anyone in HS because of this. I felt undeserving of love and confused about my sexuality. </w:t>
        <w:br/>
        <w:br/>
        <w:t xml:space="preserve">I experimented plenty when I went off to college and don’t really have ties to the faith anymore. There is still a level of catholic guilt that I don’t know if I’ll ever escape but that’s not all that present in my thoughts these days. The first girl I opened up to about my past left me because I was “with a man” and I just don’t know that I ever will be willing to be vulnerable like that again. </w:t>
        <w:br/>
        <w:br/>
        <w:t xml:space="preserve">I guess the reason for this post is to ask if anyone out there has had a similar experience and how you manage? I’ve done therapy in the past but can’t afford it at the moment. </w:t>
        <w:br/>
        <w:br/>
        <w:t>I also want to explore my sexuality further but have a lot of trust issues. Is there a place on Reddit to do so? The anonymity here provides me some comfort and this and r/sex sub was the first place I figured I should look.</w:t>
      </w:r>
    </w:p>
    <w:p>
      <w:r>
        <w:t>10</w:t>
      </w:r>
    </w:p>
    <w:p>
      <w:r>
        <w:t>Introverted black single mom with no friends</w:t>
        <w:br/>
        <w:t>I'm 27F and very lonely. I have a 9 month old son and my ex has gone no contact and disappeared. My only friends think I'm gross for having sex and a baby before marriage. I'm not even Christian anymore. The only people who want to talk to me are creepy dudes who want a one night stand or want to get with a vulnerable woman to harm me more. I like white guys, I need to point that out, but most of them are rude and give me unsolicited opinions about how they'd never date a black woman or how I should have used protection and they wouldn't raise a black man's baby when I didn't ask them to. I'm just looking for friends and get that BS the moment I they find out. My mom hates me and her solution is to find another man. I work overnights so my parents can babysit and my coworkers hate me too. The nicest ones don't even speak English.</w:t>
        <w:br/>
        <w:br/>
        <w:t>I live in Mankato, Minnesota. Not many black people here, and the ones that are here are mostly from Somalia, a Muslim country, and most of them don't speak much English. I met some Somalian people a few years ago, but a lady I used to talk to a lot now says I should get back with my abusive ex because raising a baby without him goes against God, and I'm gross for not being married before sex. That's probably most of their culture's opinions. I'm so tired of religion being used against me and racist white people making me feel like dirt. I should move, but I don't know where I can go where I'd be welcome. I'm not trying to get with another man. I just want friends so I don't go insane. I don't know what I can do around here when I work overnights, sleep in the afternoons, and don't know people to go to bars with. (Don't want to drink either because I'm nursing.)</w:t>
        <w:br/>
        <w:br/>
        <w:t>I think I'm on the autism spectrum and stumble over my words when I'm talking in person along with feeling like crap and always embarrassed like a spotlight is on me.</w:t>
        <w:br/>
        <w:br/>
        <w:t>Thanks for any advice. I will not add anyone on other platforms for any reason.</w:t>
      </w:r>
    </w:p>
    <w:p>
      <w:r>
        <w:t>11</w:t>
      </w:r>
    </w:p>
    <w:p>
      <w:r>
        <w:t>How do I tell my coworker to stop bothering me every single time I'm on my break trying to eat?</w:t>
        <w:br/>
        <w:t>Title. I have extreme anxiety being seen eating and I always pick a time slot for my break that nobody else claims. Everyone respects this and leaves me alone in the break room except for one coworker who, nearly every time without fail, comes in when I am approximately 2-3 minutes into my meal and lingers talking about random things. I immediately lose my ability to eat the moment he walks in and by the time he leaves my break is over and I have to return to work starving. I am starting to get really upset by this but I have no idea how to bring it up or ask for his understanding and cooperation without coming across as a weird mentally fragile idiot. I thought he would eventually notice I stop eating whenever he visits and get the hint but he hasn't. I feel so stupid about this but it's really starting to effect me. I don't want to hurt his feelings but I need to be able to eat to get through the day. What do I say? How do I approach? Should I just start eating lunch in my car?</w:t>
      </w:r>
    </w:p>
    <w:p>
      <w:r>
        <w:t>12</w:t>
      </w:r>
    </w:p>
    <w:p>
      <w:r>
        <w:t>I am dying, I don’t want people to know. What should I do?</w:t>
        <w:br/>
        <w:t>I just started therapy so Reddit is not the only place for this but I am feeling alone. I don’t want to tell people I have less than a year to live. I’m so fucking exhausted. Chemo is horrible. My body is failing me. I have nothing left to live for and I don’t want to be around my crying family and friends. I don’t want anything anymore but to just hurry up and die. Sorry I know it’s morbid but it’s how I feel. Can barely type this. The hospital is depressing and I feel like I’ve done nothing in life worth anything and I’m only in my twenties. How do I feel better again and does it even matter if I do if I’ll be dead soon anyways? Idk anymore</w:t>
      </w:r>
    </w:p>
    <w:p>
      <w:r>
        <w:t>13</w:t>
      </w:r>
    </w:p>
    <w:p>
      <w:r>
        <w:t>I'm 15. I have a job, but I'm not saving for anything in particular yet. Might save for a car when I turn 16. Is it a waste of my money to spend it on things that don't benefit me in the long run, like video games?</w:t>
        <w:br/>
      </w:r>
    </w:p>
    <w:p>
      <w:r>
        <w:t>14</w:t>
      </w:r>
    </w:p>
    <w:p>
      <w:r>
        <w:t>am I (19) silly for giving money away to the homeless?</w:t>
        <w:br/>
        <w:br/>
        <w:t>I (19) have moved to a city with a big homeless population and walk by homeless people everyday on the way to school, mall, whatever. i always feel super bad and today i gave 20 dollar bills to 2 people separately, 40 dollars each because i just felt bad for them. one women was on the street looking sad and disheveled and she said god bless u which made me happy as someone kinda religious. the other guy had a sign saying he was in a fire and he looked it so i gave him a twenty after debating with myself (i was gonna give a five but felt bad and figured i didn’t need it). i know this seems like i’m bad with money maybe? i’m worried but i figured i would just spend that on weed so i was better off doing this. i don’t know if this is reckless spending but my parents gave me spending money and i’m worried they would disprove ig. also i heard “reckless spending” is a result of mental illness and i’m not sure if this qualifies?</w:t>
      </w:r>
    </w:p>
    <w:p>
      <w:r>
        <w:t>15</w:t>
      </w:r>
    </w:p>
    <w:p>
      <w:r>
        <w:t>How do I make my gf orgasm ?</w:t>
        <w:br/>
        <w:br/>
        <w:t>Soo i and my girl are in early 20s . I am not able to make her orgasm , even after fingering her for like 15 min straight she does get to that point .</w:t>
        <w:br/>
        <w:t>Please help me , how do i make her orgasm . Even with penetration she is not getting it , although she used to get them in previous relationships</w:t>
      </w:r>
    </w:p>
    <w:p>
      <w:r>
        <w:t>16</w:t>
      </w:r>
    </w:p>
    <w:p>
      <w:r>
        <w:t>My boyfriend of 7 is overweight lazy and eats junk food l.He is constantly gambling on his phone and is never intimate with me when i initiate it. He only wants to be intimate in the middle of the night when im asleep. what should I do?</w:t>
        <w:br/>
      </w:r>
    </w:p>
    <w:p>
      <w:r>
        <w:t>17</w:t>
      </w:r>
    </w:p>
    <w:p>
      <w:r>
        <w:t>My boyfriend (23m) is a dealer and won’t get a legal job what do</w:t>
        <w:br/>
        <w:t>Hello everyone, I (22f) am having a hard time with my bf (23m). We have been together for almost 6 years, as the title states he is a dealer. I have been trying to encourage him to get a job for years, and he acts like a complete man child about it, he has a temper problem when it comes to any kind of authority over him. Other than that we really don’t get into disagreements so it makes this harder for me. When we started dating we only did it because it was what we had to do if we wanted food or shelter, but now he’s became lazy. He just wants fast easy ways to get rich (y’all don’t even know how many crypto scams I have prevented him from giving our savings to) and not put in effort for anything he wants in life. Obviously I can’t just change him and make him work, but idk what to do anymore and I’m tired of it. To make things worse I’m a very introverted person and don’t have any near friends I could just move in with if I decided to leave. I hate saying I’m with him only for financial reasons because I do really love him, but ultimately if I had the money I would have been gone long ago. He just keeps saying he’s going to get a job as an “entrepreneur” but as I said he wants everything handed to him with no effort.  Anyways what can or should I do?</w:t>
      </w:r>
    </w:p>
    <w:p>
      <w:r>
        <w:t>18</w:t>
      </w:r>
    </w:p>
    <w:p>
      <w:r>
        <w:t>I caught my friend's bf cheating</w:t>
        <w:br/>
        <w:t xml:space="preserve">Hi everyone. My friend (Elise) got in a relationship with a guy about 5 months ago. She really likes him so as her friend I supported her ( we are extremely close friends).  Everything was going great for them until 4 days ago, when I spotted her bf kissing another girl in public. As I was watching to see if the girl was familiar, he stopped kissing the girl and looked at me dead in the eyes. After that I just started walking away and returning to my life as of that never happened. </w:t>
        <w:br/>
        <w:br/>
        <w:t>I haven't told Elise about it yet, but it's really been bothering me. I do not want Elise to get to the point where she absolutely in love with this guy but then is heartbroken and depressed once she finds out he's a cheater. I know I have to break the news to her soon, but I don't know how to do that. How do I tell Elise that her bf is cheating? How could I make the situation better? Any advice would be appreciated.</w:t>
      </w:r>
    </w:p>
    <w:p>
      <w:r>
        <w:t>19</w:t>
      </w:r>
    </w:p>
    <w:p>
      <w:r>
        <w:t>Nobody likes me</w:t>
        <w:br/>
        <w:t xml:space="preserve">I don't understand. I'm sociable. I'm decently attractive. I have stories to tell. I've had friends before when I was in my early 20s, but I had a falling out with many of them, and the overall number of friends I had were minimal at best. I'm now in my late 20s and left with but a single friend with no idea how to find more. I'm not invited to parties anymore as I was in my teens/early 20s since my peers now have families and careers. Also, I'd feel awkward going to a party thrown by early 20s. </w:t>
        <w:br/>
        <w:br/>
        <w:t>I feel that it might be my attitude that is off-putting to people. I don't know why, I always try to uplift everyone around me, and im kind and respectful. Though it's true that I can be rather sassy often. I suppose the main inhibito of my attitude is my depression, which actually dampens my mood and, therefore, my attitude considerably. My life sucks. That's just how I feel. I don't really go out there displaying this attitude to everyone, but I guess maybe people feel the energy when they're around me?</w:t>
      </w:r>
    </w:p>
    <w:p>
      <w:r>
        <w:t>20</w:t>
      </w:r>
    </w:p>
    <w:p>
      <w:r>
        <w:t>Ex girlfriend keeps degrading me on social media</w:t>
        <w:br/>
        <w:t>So I broke up with my ex a while ago now but she keeps posting videos on her tiktok about me either degrading me making fun of me or showing embarrassing screenshots of chats..</w:t>
        <w:br/>
        <w:br/>
        <w:t>I don’t know what to do as I’ve tried texting her about it and she just posted that too and she has a relatively large social following too and she uses it as leverage for EVERYTHING; social media is this girls life.</w:t>
        <w:br/>
        <w:br/>
        <w:t>What do i do? It’s really starting to bother me. And it’s humiliating.</w:t>
      </w:r>
    </w:p>
    <w:p>
      <w:r>
        <w:t>21</w:t>
      </w:r>
    </w:p>
    <w:p>
      <w:r>
        <w:t>Someone here gonna have to explain what I said wrong?</w:t>
        <w:br/>
        <w:t>So Prom was a few days ago and I starred talking to this girl and we rly got along and we’re genuinely having a good conversation and it was going well, one of her friends even came over and said they were going and she responded back to her friend “give me a few more minutes” and we continued talking for about 10 more minutes then Prom ended and I got her snap</w:t>
        <w:br/>
        <w:br/>
        <w:t>We were snapping back and forth for a few days with just random pics then I texted her “Hey” and she texts back “Hi” and then asked her “So what type stuff u into” and then checked my phone a few minutes later and she had blocked me, ima need someone to explain what happened here because I clearly missed something, because I thought things were going pretty good and that we both liked each other</w:t>
      </w:r>
    </w:p>
    <w:p>
      <w:r>
        <w:t>22</w:t>
      </w:r>
    </w:p>
    <w:p>
      <w:r>
        <w:t>What is the best way to break up with a live in gf of nine years?</w:t>
        <w:br/>
        <w:t>Myself ( M, 32) and my gf (F, 33) have been together nine years.</w:t>
        <w:br/>
        <w:br/>
        <w:t>4 years ago we moved to her hometown , because she said she wants to live by her family and start a family there. We have been waiting for me to have a a higher paying job before me proposing.</w:t>
        <w:br/>
        <w:br/>
        <w:t>She makes more money than myself. With living in the expensive area her family lives, I struggle to make ends means especially as we split everything 50/50 and in situations where I cannot she has an excel sheet to keep track of it.</w:t>
        <w:br/>
        <w:br/>
        <w:t>Over the past 4 years, I have tried really hard to fit it, but I am miserable. I hate that place and would rather live somewhere with more simple people and some nature.</w:t>
        <w:br/>
        <w:br/>
        <w:t>I recently got a huge pay upgrade, and I thought that this would make me happier. It only made me more miserable because I realized it was not the finances that were making me unhappy, its the location.</w:t>
        <w:br/>
        <w:br/>
        <w:t>She is very clear that she would only live in that town.</w:t>
        <w:br/>
        <w:br/>
        <w:t>I want to break up but I am really struggling with the logistics. We live together and I also cannot leave my job abruptly because I want to keep a good relationship with them.</w:t>
        <w:br/>
        <w:br/>
        <w:t>I have no support system and no where I can stay because we live by her childhood friends and entire family.</w:t>
        <w:br/>
        <w:br/>
        <w:t>I am also terrified she will hate me. I feel so bad that I will be walking away after nine years and I know she is expecting an engagement and marriage, and babies in the coming two years.</w:t>
        <w:br/>
        <w:br/>
        <w:t>Any advice would be so helpful please!</w:t>
      </w:r>
    </w:p>
    <w:p>
      <w:r>
        <w:t>23</w:t>
      </w:r>
    </w:p>
    <w:p>
      <w:r>
        <w:t>Humiliated, what to do? (NSFW)</w:t>
        <w:br/>
        <w:t>I was at a party and after we all went to crash, I got a bed with a few other people, including my crush. Somehow I couldn't believe my luck but she was right next to me.</w:t>
        <w:br/>
        <w:br/>
        <w:t>Now this is where things get bad, there were 2 other people and they kept complaining about space and pushing us over, so we ended up basically spooning (me facing here).</w:t>
        <w:br/>
        <w:br/>
        <w:t>She was wearing a skirt and is really hot, so the feeling of her against me got me hard so quickly. I am 100% sure she felt it and I was completely unable to stop it, or back away.</w:t>
        <w:br/>
        <w:br/>
        <w:t>I barely slept at all that night as that's all I could think about and to make things worse she would move a lot in her sleep, which basically rubbed against me and set me off again.</w:t>
        <w:br/>
        <w:br/>
        <w:t>She didn't speak to me much in the morning and I know I have blown my chances now, anything I can do to fix things or get over the embarrassment?</w:t>
      </w:r>
    </w:p>
    <w:p>
      <w:r>
        <w:t>24</w:t>
      </w:r>
    </w:p>
    <w:p>
      <w:r>
        <w:t>Taking his daughter’s kidney</w:t>
        <w:br/>
        <w:t xml:space="preserve">I have a friend who is in the middle of renal failure. Dialysis has gotten him this far. His daughter is a match, and wants to give him her kidney. </w:t>
        <w:br/>
        <w:t xml:space="preserve">He wants to take it, but has so far refused.  He keeps saying that he can’t take his little girl’s kidney. </w:t>
        <w:br/>
        <w:t>What in the fuck should I tell him? He called me and talked to me about it. But how am I supposed to either tell him to take his daughter’s kidney, or not to and he’ll probably die without it. Never seen him cry before, but I just heard it over the phone…</w:t>
      </w:r>
    </w:p>
    <w:p>
      <w:r>
        <w:t>25</w:t>
      </w:r>
    </w:p>
    <w:p>
      <w:r>
        <w:t>Boyfriend constantly not sure if he wants me</w:t>
        <w:br/>
        <w:t>Long story short:</w:t>
        <w:br/>
        <w:br/>
        <w:t>Me (26F) and my boyfriends (26M) were together for 2 years. Everything was ok the first 6 months. I fell into a horrible depression, that kind that makes not to be able to eat, sleep, stay alone. He was not supportive and cricitized me for taking medication and not doing things to get better. That was just a month or two. He also confessed that has thought about separation and couldnt stand the situation with me being depressed, because he was feeling ok and wanted someone that motivates him to be productive and do things. Also he left me alone after a panick attack at a doctor's appointment (I also had health issues, this being the main reason for my depression), because it was his lunch break and wanted to get back home to eat.</w:t>
        <w:br/>
        <w:br/>
        <w:t>Fast forward I recovered quickly and forgave him. After 3 months he wanted again to separate because we had a routine and he didnt feel challanged by the relationship. We stayed together.</w:t>
        <w:br/>
        <w:br/>
        <w:t>Fast forward again after 6 months he wanted again to separate and start telling that he doesnt know what he wants. He also said he wanted separation and after 5 min said he didnt. We stayed together.</w:t>
        <w:br/>
        <w:br/>
        <w:t>Again fast forward 2 months I felt he  has changed behaviour and asked him if moving together was still on the table as we decided a month ago. He said no, I am not the girl he sees his future with and also he has seen his high school love with whom he had been in a "relationship" for 3 weeks and compared feelings and the ones for her were stronger. I broke up with him.</w:t>
        <w:br/>
        <w:br/>
        <w:t>He begged me to stay, promised he will change, came to see me in the hospital, was extremely nice to me, said to move together. I forgave him.</w:t>
        <w:br/>
        <w:br/>
        <w:t>Fast forward 2 weeks later(he was very nice and caring)  I made a joke that I want to eat meat again (we both dont eat meet). He said he wanted to break up, that he had these thoughts about not knowing what we wants again. After 5 min he regreted and wanted to stay together. I left.</w:t>
        <w:br/>
        <w:br/>
        <w:t>Now he tells me to forgive him that he loves me and doesnt know why he behaves like this and he is depressed.</w:t>
        <w:br/>
        <w:br/>
        <w:br/>
        <w:t>Opinions are welcomed:)</w:t>
      </w:r>
    </w:p>
    <w:p>
      <w:r>
        <w:t>26</w:t>
      </w:r>
    </w:p>
    <w:p>
      <w:r>
        <w:t>[F 21] Dad stole $4200 from me to "make a point"</w:t>
        <w:br/>
        <w:t>Our bank is Navy Federal, and he's the veteran, so unfortunately, he's the sponsor who oversees my bank account.</w:t>
        <w:br/>
        <w:br/>
        <w:t>I had gotten 5000$ as a refund for not living on campus anymore. I live at home bc it's cheaper and because it's only 30 minutes away.</w:t>
        <w:br/>
        <w:br/>
        <w:t>I did spend money on small things, like lunch or dinner, bc I don't have a meal plan at college anymore.</w:t>
        <w:br/>
        <w:br/>
        <w:t xml:space="preserve">My parents got pissed that I wasn't home by 9 pm last night due to a literary magazine meeting that ended at 9:30. Normally my curfew is 10. </w:t>
        <w:br/>
        <w:br/>
        <w:t xml:space="preserve">As a result, my dad took $4200 out of my account, left me with no money in my checkings, and left me with only $600 dollars in savings. Keep in mind that I have to pay for college next semester, so that's not going to work at all. </w:t>
        <w:br/>
        <w:br/>
        <w:t xml:space="preserve">I have a job that pays $11.75 per hour, and I live in AL, so that's not bad ig. The thing is, I planned on not only paying for next sem bc my grandma's money wouldn't cover it, but I also planned on moving out to an apartment to get out of this abusive household. </w:t>
        <w:br/>
        <w:br/>
        <w:t xml:space="preserve">My parents said that I'd get the money back "when I can prove that I'm mature" or something. But since I can never get their approval on anything I do anyway, I know that'll never happen. </w:t>
        <w:br/>
        <w:br/>
        <w:t>This feels incredibly wrong to me. Most of that money was the refund from college that my gma is paying for, and some of it I even earned. My dad did give me a generous amount at one point but I can't remember how much it was.</w:t>
        <w:br/>
        <w:br/>
        <w:t>What can I do to get that money back? I feel like he just stole everything from me. Or what should I do now, when I can't pay for next semester and can't pay to move out?</w:t>
      </w:r>
    </w:p>
    <w:p>
      <w:r>
        <w:t>27</w:t>
      </w:r>
    </w:p>
    <w:p>
      <w:r>
        <w:t>My boyfriend of 8 months refuses to do anything most days besides playing video games</w:t>
        <w:br/>
        <w:t>Me (25F) and my boyfriend (44M) refuses to do anything with me out in public most days and seems to think that eventually in time I’ll have to be responsible for all the household tasks and if we ever have kids I’ll have to be the sole provider so all he’ll have to do is pay bills and go to work. He does pay a majority of the bills because he does make more money. I think that we both need to split the needs of work in the house 50/50, I’ve mentioned to him before that it bothers me that we don’t do things together and he’ll usually come back with something like “ well we watched a movie together the other day” or “I’m trying to save money” even though he gets Amazon packages like everyday. Am I being unreasonable or annoying? Or is boyfriend the one who should step up?</w:t>
        <w:br/>
        <w:br/>
        <w:br/>
        <w:br/>
        <w:t xml:space="preserve">Clarification: </w:t>
        <w:br/>
        <w:t>I am not a mom I don’t have children, I don’t really have a desire to have children when America is the way it is. I’m all set. I am however am about to finish my first year of college and I work 30+ hours a week as an LNA. I don’t expect this to make anyone’s opinions change in the comments I just wanted to clarify I am not a mom. But I am one busy chick.</w:t>
      </w:r>
    </w:p>
    <w:p>
      <w:r>
        <w:t>28</w:t>
      </w:r>
    </w:p>
    <w:p>
      <w:r>
        <w:t>My boss has asked some employees, including myself to work for free for a charity night.</w:t>
        <w:br/>
        <w:t>Hi everyone!</w:t>
        <w:br/>
        <w:t xml:space="preserve">So my boss is putting on a fund-raiser for a former member of staff who sadly passed away around Christmas time and we want to raise money for her children. </w:t>
        <w:br/>
        <w:t>He is hosting the event at his restaurant and guests are paying $150 a ticket to attend plus some auctions and such that the money will go to the children.</w:t>
        <w:br/>
        <w:t>Now here is my problem that I would like some advice on.</w:t>
        <w:br/>
        <w:t xml:space="preserve">The boss approached the whole kitchen and wait team and asked if we would be willing to work for free on the night of the fund-raiser. </w:t>
        <w:br/>
        <w:t xml:space="preserve">It is being held on a Friday night and almost all the staff are casual and alot of us depend on our entire pay to basically survive. </w:t>
        <w:br/>
        <w:t>Would it be wrong to decline this? I really would like some advice because I feel bad but I also have my own children to think of and can't afford to lose 8hrs of pay.</w:t>
        <w:br/>
        <w:t>Thankyou!</w:t>
      </w:r>
    </w:p>
    <w:p>
      <w:r>
        <w:t>29</w:t>
      </w:r>
    </w:p>
    <w:p>
      <w:r>
        <w:t>Ultimate Karen Mamabear, help</w:t>
        <w:br/>
        <w:t>My 2nd grade son was involved in a scuffle at recess. Before I even heard anything of it from school, I received an email from the mother of one of the boys involved. At the end of it she threatened to file a police report.</w:t>
        <w:br/>
        <w:br/>
        <w:t>People are absolutely insane these days but I laughed and dismissed her bizarre behavior. Didn't reply.</w:t>
        <w:br/>
        <w:br/>
        <w:t xml:space="preserve">Untill one night at 730, a knock on the door to reveal 2 armed patrol officers looking to interrogate my 7 year old son. </w:t>
        <w:br/>
        <w:br/>
        <w:t>This psycho really called the cops on a 2nd grader. I'm floored.</w:t>
        <w:br/>
        <w:br/>
        <w:t>I'm thinking about going with a Harassment or Restraining Order but what do you all think?</w:t>
        <w:br/>
        <w:br/>
        <w:t>If she is so mentally unstable as to call police on a 7 year old, what's she liable to do or say if she ever sees my son around school, for example, and I am not there?</w:t>
        <w:br/>
        <w:br/>
        <w:t>Thoughts?</w:t>
      </w:r>
    </w:p>
    <w:p>
      <w:r>
        <w:t>30</w:t>
      </w:r>
    </w:p>
    <w:p>
      <w:r>
        <w:t>Was I groomed by my teacher at 15? My therapist says I was. I’m now 24 and the teacher is suddenly emailing me.</w:t>
        <w:br/>
        <w:t>This is my first time using Reddit, so apologies in advance if i’m doing anything incorrectly and sorry if this is too long.</w:t>
        <w:br/>
        <w:br/>
        <w:t xml:space="preserve">I was very close to a teacher at school when i was 15/16. She was a woman (29) and so am I. I suffered badly from panic attacks, anxiety, grief and depression. She would always comfort me and help me through it. She was caring and very good at teaching her subject. But some of her behaviour left me feeling very confused and uncomfortable. </w:t>
        <w:br/>
        <w:br/>
        <w:t>She would discuss her personal life with me, including details about her relationship with her boyfriend and her sex life. She’d say to me that i was one of her favourites, compliment my appearance sometimes and touch me often - like cradling my face or stroking my hair. She’d often stare at me intently during class/around the school and mistakenly say my name when talking to another student or compliment me to other students.</w:t>
        <w:br/>
        <w:br/>
        <w:t xml:space="preserve">I found all of this really overwhelming and her intimidating. This led to me getting palpitations around her, feeling sick, weak/shaky or like i’d pass out in her class. I couldn’t eat my lunch before her lessons because i was afraid of how her behaviour made me feel. I always thought I just had a crush on her because she was a great teacher, attractive, and young. It made me question my sexuality at the time. </w:t>
        <w:br/>
        <w:br/>
        <w:t>After I left school in 2015, we stayed in touch for a few years through her school email very occasionally. I then found out that she’d left the school and heard nothing from her for 4 years.</w:t>
        <w:br/>
        <w:br/>
        <w:t>I’m now 24 and suddenly a few days ago, she emailed me through her personal email and I was shocked. I got the same feelings of nausea, shakiness and breathlessness that I got in her class. She said in the email that because it was International Women’s Day, she thought of me and wanted to check how I am (odd?). She told me that she’d left the school and also left teaching and she hopes i’m “continuing to be amazing”.</w:t>
        <w:br/>
        <w:br/>
        <w:t xml:space="preserve">When i told my therapist about this all, she said that I had been groomed by my teacher at 15 and I was made to feel special by her, which then made me feel like I had a crush on her. </w:t>
        <w:br/>
        <w:br/>
        <w:t>I’m finding it difficult to process because i thought this teacher was a good person and someone i missed, looked up to and loved. Am I in denial that I was groomed? Did she take advantage of me? I feel like what if I’m making things up and the lines are blurry. The idea of “being groomed” makes me feel very upset, angry, almost ‘dirty’ and traumatised :(</w:t>
      </w:r>
    </w:p>
    <w:p>
      <w:r>
        <w:t>31</w:t>
      </w:r>
    </w:p>
    <w:p>
      <w:r>
        <w:t>27M my girlfriend is leaving me because I don't have money</w:t>
        <w:br/>
        <w:t>Basically I'm 27m unemployed for 3 years and I cant find a job, I liked this girl and we started dating, I didn't wanna feel small to her so I'd usually spend money from my savings on dinners and gifts etc, now Im literally broke so when we hang I take her to cheap places or the park or just a car ride and yesterday she got upset when I said I don't have money to go to the movies and said " you're the man you should be able to take care of me ". It honestly broke me to pieces and almost cried and idk what to do, I'm an engineer but I am having an extremely hard time finding any job even one not related to my field, my bank balance is 0 and all the cash I got is around 40$</w:t>
        <w:br/>
        <w:br/>
        <w:t>What do I do?</w:t>
      </w:r>
    </w:p>
    <w:p>
      <w:r>
        <w:t>32</w:t>
      </w:r>
    </w:p>
    <w:p>
      <w:r>
        <w:t>My dad was diagnosed with ALS a few months ago and is starting to go downhill a bit. He’ll be 75 at the end of the year, and my mom and I are trying to come up with fun things to do, so I’m reaching out! Any ideas are welcome! Thank you in advance ☺️</w:t>
        <w:br/>
      </w:r>
    </w:p>
    <w:p>
      <w:r>
        <w:t>33</w:t>
      </w:r>
    </w:p>
    <w:p>
      <w:r>
        <w:t>I have a small penis and that's fucking my life.</w:t>
        <w:br/>
        <w:t xml:space="preserve">Well I never thought I would do this but wtv, why not? </w:t>
        <w:br/>
        <w:t>So since I was 13 I notice that my "thing" wasn't growing, I told  myself that it was alright and with time it would grow. Now I'm 16 and it's the same, I have never had a real relationship with a girl, the last time I kissed a girl was 2 years ago and I don't think I'll have a relationship or anything like that for long, I consider myself as a normal guy, I wouldn't say that I'm the prettiest of all but I do think I'm pretty.</w:t>
        <w:br/>
        <w:t>This is fucking with me because I just feel like I can't even try to have "something" with a girl because I couldn't give her the pleasure she would like ( it's really weird writing about this, I apologize). So I feel like I'm stuck in life and I don't see an happy ending to all this. ( Btw, I created this account to talk about this)</w:t>
        <w:br/>
        <w:t>Any suggestions or just a comment about my " situation" ? I would appreciate it.</w:t>
      </w:r>
    </w:p>
    <w:p>
      <w:r>
        <w:t>34</w:t>
      </w:r>
    </w:p>
    <w:p>
      <w:r>
        <w:t>Do I choose my best friend or my girlfriend</w:t>
        <w:br/>
        <w:t>Hello I’ve been in a committed relationship ship for almost 3 years now, everything has been solid in those 3 years with the ocasional up and downs, but as of recently something came up and I’m at a crossroad. My best friend of 5 years has recently converted to Christianity, alongside of that he also is a very outspoken conservative, one of the things he is very open about is gay people not being mentally right. Which I don’t agree with but it’s something we don’t really talk about because we have many more non-political things we share in common, how this connects to my girlfriend is she is a semi openly biesexual girl, she hates my friend because of the things he has said before,  as of recently she’s asked for me to distance myself from him and stop being his friend. What should I do ?</w:t>
      </w:r>
    </w:p>
    <w:p>
      <w:r>
        <w:t>35</w:t>
      </w:r>
    </w:p>
    <w:p>
      <w:r>
        <w:t>My husband cheated on me and then left me for his affair partner. How do I recover from this?</w:t>
        <w:br/>
        <w:t xml:space="preserve">I (28F) was married with my husband (35M) for 3 years, together for 6 years total. He was the first person I dated. I absolutely adored him. He was the love of my life, my best friend, my life partner. It's sad to say, but I thought he would be the last person on earth to cheat. But here we are.  </w:t>
        <w:br/>
        <w:br/>
        <w:t xml:space="preserve">I've had so much issues with my mental health since finding out about the affair. I feel so naive. I trusted this man 100 percent. He always portrayed himself as someone with a high moral compass. I remember him expressing how much disdain he has for people who cheat. I did sense something off about him and this girl. I confronted him about it and he managed to look me in the eye and deny everything. He looked me in the fucking eye and told me he loved me and only me. That he would never cheat on me. Only for me to catch him a week after. And then subsequently, leaving me for his affair partner. I just can't imagine trusting anyone again. </w:t>
        <w:br/>
        <w:br/>
        <w:t>For people who have gone through the same situation, how did you recover?</w:t>
      </w:r>
    </w:p>
    <w:p>
      <w:r>
        <w:t>36</w:t>
      </w:r>
    </w:p>
    <w:p>
      <w:r>
        <w:t>What are some walkable cities in the US?</w:t>
        <w:br/>
        <w:t xml:space="preserve">Hi all. </w:t>
        <w:br/>
        <w:br/>
        <w:t xml:space="preserve">My father recently had a botched eye surgery that was supposed to leave him with 20/20 vision, but instead has left him blind in one eye. This now makes it where he cannot drive anymore. </w:t>
        <w:br/>
        <w:br/>
        <w:t xml:space="preserve">Most of America (including where he lives) is built around people using cars to get around. I worry that him not being able to drive will completely strip him of his independence and leave him feeling depressed. </w:t>
        <w:br/>
        <w:br/>
        <w:t xml:space="preserve">I really want to be there for him and I want to sit my family down and suggest that they move to a city that is more walkable. Some place where he can go do the grocery shopping, go see a movie, really just do basic little things without having to ask someone to help him get there. </w:t>
        <w:br/>
        <w:br/>
        <w:t>I currently live in NYC so that was my first option, however my mother has ASD and the city is incredibly overstimulating for her. I’m wondering if there are any other cities/ towns people know of that are walkable/ more accessible to people who can’t drive. Preferably something on the East Coast so I can still see them</w:t>
      </w:r>
    </w:p>
    <w:p>
      <w:r>
        <w:t>37</w:t>
      </w:r>
    </w:p>
    <w:p>
      <w:r>
        <w:t>I got my gf pregnant</w:t>
        <w:br/>
        <w:t>So Im 17 and my girlfriends 16 and she’s pregnant. We are so fucking dumb thinking that birth control alone would stop it from happening and we were careless. I know this is all my fault. What the actual fuck should i/we even do.</w:t>
      </w:r>
    </w:p>
    <w:p>
      <w:r>
        <w:t>38</w:t>
      </w:r>
    </w:p>
    <w:p>
      <w:r>
        <w:t>Why am I still disgusted with my boyfriend</w:t>
        <w:br/>
        <w:t xml:space="preserve">I’ve been dating my boyfriend for three years now. Honestly when we met I wasn’t looking for a relationship, and I don’t think he was either. </w:t>
        <w:br/>
        <w:t xml:space="preserve">So when we first met I saw him and I felt disgusted. This overwhelming feeling of disgust… </w:t>
        <w:br/>
        <w:t xml:space="preserve">I ignored it then, as we’d only just met, but to this day it’s still there. </w:t>
        <w:br/>
        <w:t xml:space="preserve">There’s things I’ve grown to love about him, but still underneath this feeling of disgust is there. </w:t>
        <w:br/>
        <w:t>Why do I feel this way?</w:t>
      </w:r>
    </w:p>
    <w:p>
      <w:r>
        <w:t>39</w:t>
      </w:r>
    </w:p>
    <w:p>
      <w:r>
        <w:t>How can i explain to my gf that adding a bathroom to a new home isnt a priority?</w:t>
        <w:br/>
        <w:t xml:space="preserve">Me and my gf are in the final stages of purchasing a new home and we have all kinds of ideas to improve and customize an already renovated  home to our liking.  It’s a single family 2 bathroom 4-1/2 bedroom house. In the top floor where we are going to have our master bedroom does not have a bathroom. My gf always wanted a third bathroom to be added which isnt a problem to me, because the two bathrooms are in the middle and basement floor respectively. </w:t>
        <w:br/>
        <w:br/>
        <w:t xml:space="preserve">Upon getting the house inspection done, it has been revealed that the water heater, and hvac system is 3-4 years past its  life expectancy and i would like to have that replaced before all other improvements are made. To me, it takes more of a priority over a bathroom because #1, a third bathroom isnt absolutely needed, Its more of a want imo and #2, the other two bathrooms have been renovated and look very good aesthetically. </w:t>
        <w:br/>
        <w:br/>
        <w:t>My gf doesnt look at the hvac situation as seriously as i do and is dead set on this bathroom. She doesnt seem to be budging on this. What do you guys think? Btw, i would do both repairs/additions at the same time, but money plays a factor. The price to add a bathroom could be the same or more as the hvac system. We haven’t moved in or gotten proper estimates yet.</w:t>
      </w:r>
    </w:p>
    <w:p>
      <w:r>
        <w:t>40</w:t>
      </w:r>
    </w:p>
    <w:p>
      <w:r>
        <w:t>Career Advice</w:t>
        <w:br/>
        <w:t xml:space="preserve">I have been working for Doordash about a year and a half now. I make $900-$1,000 per week after expenses, tax, gas, and food. I work 7 days a week so that means I don’t have time to spend any of the money I make so that basically means I save $900-$1,000 per week. Last year I bought a 3-plex in my hometown right near main street and moved into one of the apartments. The two other apartments cover my mortgage which basically means I pay no rent. When I’m working, I stay home in between orders and play video games. When I get an order, I pause my game, go deliver the order, then come back home. It’s the best job I ever had, and it’s the most money I’ve ever made. I’m 22, guy, degree in pre-med (dropped out of university), no special experience in any sector of employment, basically a nobody. </w:t>
        <w:br/>
        <w:br/>
        <w:t>But here’s my quandary, right. My family has a hard time to wrap their heads around my job. Actually, they don’t even consider it a real “job”. So they offered to pay for my schooling if I went and got a DEP in something. I’m not complaining, it’s very generous of them, so I told them I’d get a DEP in electricity, signed up, got admitted, and now I start my course in about 3 months. The thing is, I keep having second thoughts about it, but I don’t want to pull out because it’s kind of a recurring joke that I never finish what I start and always reverse course last minute. It’s just that I love my job and I’m making good money but at the same time I do agree with them that getting a “real” job (electrician) would be to my benefit. I don’t know, what do you guys think? What would you do?</w:t>
      </w:r>
    </w:p>
    <w:p>
      <w:r>
        <w:t>41</w:t>
      </w:r>
    </w:p>
    <w:p>
      <w:r>
        <w:t>My mom has been crying and is devastated since I moved out what do I do?</w:t>
        <w:br/>
        <w:t>I grew up with a single mom and for a while was my only guardian before my dad came back to be part of my life. Where very close and to her it’s just me in her family. I decided I wanted to move out for college with a friend and get an apartment in the city but since then my mom has been torn and never even wanted me to move out in the first place. She’s lived alone since and said how much she miss me and wants me to move back in but today she called and was crying on the phone how lonely she is and how afraid she is and wants me to consider moving back in when my lease is up though I’ve been planning for me and my gf to then move in which again she’s not fond of. I visit her each week between school and work but she’s still sad. What do I do, I don’t like my mom being so lonely and sad but then again I’m almost 20 and should live my own life?</w:t>
      </w:r>
    </w:p>
    <w:p>
      <w:r>
        <w:t>42</w:t>
      </w:r>
    </w:p>
    <w:p>
      <w:r>
        <w:t>How to help partner with period?</w:t>
        <w:br/>
        <w:t>I (m17) am in my first committed relationship with my girlfriend (f17) who has had inconsistent periods all her life, she’s finally on birth control for consistency and today her period started, what can I do to help her? I’ve made myself as available as I can be to help her out and talk to her, I just want to be able to help her somehow since I know she is feeling horrible. Any advice?</w:t>
      </w:r>
    </w:p>
    <w:p>
      <w:r>
        <w:t>43</w:t>
      </w:r>
    </w:p>
    <w:p>
      <w:r>
        <w:t>Stalker came to my work</w:t>
        <w:br/>
        <w:t xml:space="preserve">Hi, I'm skipping the details. </w:t>
        <w:br/>
        <w:br/>
        <w:t>I have a stalker, l don't know him. We met by chance two weeks ago and he's been obsessed. He got my number but I blocked him.</w:t>
        <w:br/>
        <w:br/>
        <w:t xml:space="preserve">Yesterday he showed up at my workplace and today he sent a message from another number asking me out (saying he wants to be my "lover"). </w:t>
        <w:br/>
        <w:br/>
        <w:t>What can/should I do?</w:t>
        <w:br/>
        <w:t>I only know his phone number.</w:t>
      </w:r>
    </w:p>
    <w:p>
      <w:r>
        <w:t>44</w:t>
      </w:r>
    </w:p>
    <w:p>
      <w:r>
        <w:t>Are any teen moms, dads, or parents, in general, able to advise me on caring for a baby at 16?</w:t>
        <w:br/>
        <w:t xml:space="preserve"># I got my girlfriend pregnant and she doesn't want an abortion but neither do I. Im gonna be 16 in about 2 weeks so I can get a decent amount of jobs but pretty low pay. I don't know how my mom is going to react, she could kick me out but I'm not sure. Would it be better to move in with my GF and care for the baby or stay with my mom? I also need help knowing what I need for a baby. </w:t>
      </w:r>
    </w:p>
    <w:p>
      <w:r>
        <w:t>45</w:t>
      </w:r>
    </w:p>
    <w:p>
      <w:r>
        <w:t>I called the police on my stepdad after he pushed my twin sister down the stairs. Now my mothers mad at me for supposedly ruining her life.</w:t>
        <w:br/>
        <w:br/>
        <w:t xml:space="preserve">Hello everyone my name is Ella I’m 15 years old. My parents are divorced and my father has primary custody and we are with my mother every other weekend. My twin sister Mia and I are extremely close and always have been. </w:t>
        <w:br/>
        <w:br/>
        <w:t xml:space="preserve">Mia is gay and that’s the main reason my stepfather has been mean to her ever since he met her but Saturday he crossed a line. I’ve talked to my father about how my stepfather behaves towards my sister and he’s had multiple conversations with my stepfather telling him to quit some of which have gotten very heated. Most of what he’s been doing is calling her names and being very rude and disrespectful towards her. </w:t>
        <w:br/>
        <w:br/>
        <w:t xml:space="preserve">Saturday my sister had just gotten out of the shower she had gotten dressed walking out of the upstairs bathroom which is a few steps away from the top of the stairs. My mom and stepfather’s bedroom right beside it. As my sister was walking out of the bathroom she had turned to walk down the stairs when my stepfather came out of the bedroom. He called her a homophobic slur then pushed her from behind and sent her falling down the stairs. </w:t>
        <w:br/>
        <w:br/>
        <w:t xml:space="preserve">I ran to check on my sister and aside from a broken arm and busted lip she was ok. I then called 911 and asked for the police and an ambulance. The police arrived first and I told them what had happened and they arrested my stepfather for aggravated battery. The ambulance arrived not long after to take my sister to the hospital. I rode in the ambulance with my sister and called our father who met us at the hospital. </w:t>
        <w:br/>
        <w:br/>
        <w:t xml:space="preserve">My sister is ok they took X-rays and checked her for other injuries then put a cast on her arm that she’ll get off in about two months. They kept her overnight for observation then sent her home the following morning. So she’s going to be just fine. </w:t>
        <w:br/>
        <w:br/>
        <w:t xml:space="preserve">Since then my mother has been calling me nonstop and sending me text messages telling me that I ruined her life and should be ashamed for calling 911 and not giving her time to make up a story before taking my sister to the hospital. My father has called my mother and told her to knock it off and that she’s lucky the police handled my stepfather and not him. It’s safe to say that we won’t be having to stay with my mother for awhile if ever and my sister and I both are happy about that. I have my mothers number blocked and so does my sister. </w:t>
        <w:br/>
        <w:br/>
        <w:t>I just don’t understand how someone can be so hateful. I don’t feel like I did anything wrong but I could use some advice.</w:t>
      </w:r>
    </w:p>
    <w:p>
      <w:r>
        <w:t>46</w:t>
      </w:r>
    </w:p>
    <w:p>
      <w:r>
        <w:t>My dad has PTSD wants me to stay home from school tomorrow because he's scared to be alone, but I hate his guts</w:t>
        <w:br/>
        <w:t>So my dad's a relentless drunk, and I hate his guts. He's an all around asshole, and I just hate him. About a year ago he was fishing on a boat, and it sank, 1 person who was onboard died, and ever since he's been a little more fucked than usual. He's done nothing but drink and get mad and yell ever since. Sure he did all of that stuff before on a weekly basis, but ever since it's been on about a daily basis. So for about a year he just didn't work whatsoever because he's been scared to go back on a boat, but since we're broke as shit he finally went back on the water for a week last week. Apparently they tormented him on the boat and kept playing tricks about the boat going down to fuck with him, so he came home and went on a 3 day bender, yelling and breaking shit for 3 days straight. My mom also happens to be pretty sick, and she's having lots of lung related problems,and she has to go in tomorrow overnight. And he wants me to stay tomorrow to keep him company. Now the thing is, I know if I stay, I'm probably not going to leave my room once so I don't see what difference it makes. On top of that I've already missed a lot of school recently, and while he was on his bender I didn't leave my room for 3 days, so I haven't eaten in 3 days, because I obviously didn't want to go out and deal with him screaming and breaking shit, so for that reason alone I think he deserves to be alone for a day. But the good guy inside of me wants to stay, what should I do?</w:t>
      </w:r>
    </w:p>
    <w:p>
      <w:r>
        <w:t>47</w:t>
      </w:r>
    </w:p>
    <w:p>
      <w:r>
        <w:t>Bedroom rules for my son with a trans friend?</w:t>
        <w:br/>
        <w:t>I have a 15 year old son. When girls are over we have an open door policy, and absolutely no sleepovers. But my son has this new friend he wants to bring around. He’s trans, female to male. I know he is male, and I am not trying to be transphobic in anyway, but should the rule still apply? He still has working reproductive female parts. I’m very lost at this, there is no handbook on this. Advice please??</w:t>
      </w:r>
    </w:p>
    <w:p>
      <w:r>
        <w:t>48</w:t>
      </w:r>
    </w:p>
    <w:p>
      <w:r>
        <w:t>Need advice, I am faced with a slow death (without medical or professional help), How do i make the most of the last month's of life, living under terminal illness and suffering terribly?</w:t>
        <w:br/>
        <w:t>I am suffering from 5 "rare and untreatable" terminal illnesses, the worst two are heart and autonomic illness, both of wich have hit thier final stages. 100% mortality rate, Im suffering to the point of deciding if I should go my way or go the highway, (LOL!) by letting the illness run its final course.</w:t>
        <w:br/>
        <w:t xml:space="preserve">   </w:t>
        <w:br/>
        <w:t>Anyways, i don't care about that part, my problem is I'm out of good advice and old addages to help me through, knowing it'll  be ok, walk without fear and such.</w:t>
        <w:br/>
        <w:br/>
        <w:t>Just need some other serious voices with their advice and opinions of how to make the most of life and walk forward without fear</w:t>
      </w:r>
    </w:p>
    <w:p>
      <w:r>
        <w:t>49</w:t>
      </w:r>
    </w:p>
    <w:p>
      <w:r>
        <w:t>My sons girlfriend has some issues. Help!</w:t>
        <w:br/>
        <w:t>My son (20) has been with his girlfriend (20) for about 5 months and she's just moved in with us as she doesn't get along with her parents but she comes with issues that I'm not used to or know how to deal with.</w:t>
        <w:br/>
        <w:br/>
        <w:t>She's not working so my son and I are supporting her. I've been trying to help her find work but she's not making an effort.</w:t>
        <w:br/>
        <w:br/>
        <w:t>When it was me and my son, I'd put food in the fridge (cooked meats, salads, bread, sandwich wraps etc) and he'd take care of himself but his girlfriend always asks for cooked meals for lunch and dinner and to make it worse, she won't eat left overs or the same thing twice in one day. Won't even eat them the next day.</w:t>
        <w:br/>
        <w:br/>
        <w:t>When I do cook meals, she loads her plate up so full that she can't eat it all. Ends up in the fridge but as I said, she won't eat left overs so it gets thrown out.</w:t>
        <w:br/>
        <w:br/>
        <w:t>In the mornings when I first wake up, I like to sit in peace and have my coffee, watch the morning news etc but she right there non stop talking and doesn't seem to take a breath.</w:t>
        <w:br/>
        <w:br/>
        <w:t>She's not a bad person. She's actually a lovely girl who clearly hasn't had the best upbringing. If we could get these small issues sorted, I feel we'd have a much better relationship.</w:t>
        <w:br/>
        <w:br/>
        <w:t>How do I help her understand that these things are not ok without hurting her?</w:t>
      </w:r>
    </w:p>
    <w:p>
      <w:r>
        <w:t>50</w:t>
      </w:r>
    </w:p>
    <w:p>
      <w:r>
        <w:t>Is it ok to walk away?</w:t>
        <w:br/>
        <w:t xml:space="preserve">Yesterday I was wearing a pullover of my favorite baseball team. At the grocery store. Doing my thing. Minding my business. </w:t>
        <w:br/>
        <w:t>This man, a creepy squirrelly type, starts talking to me about the team. He makes zero sense. I can barely understand him and I’m trying to be polite and saying mmmhmm and walk away. Again. I don’t know him. I think that’s generous.</w:t>
        <w:br/>
        <w:t xml:space="preserve">But, he turns his cart around and starts following me to talk more. I end up turning again, because … I don’t care to continue this conversation because I feel he’s being a little racist. But, I feel he’s taken advantage of my being nice. </w:t>
        <w:br/>
        <w:t xml:space="preserve">He approaches again an aisle over and continues, at this point, I try an uh-huh and walk off. </w:t>
        <w:br/>
        <w:br/>
        <w:t>In this situation, is it ok to walk off? I don’t know this person. He’s a little on the creeper side. I don’t want trouble. I was just minding my business, shopping.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