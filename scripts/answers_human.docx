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 xml:space="preserve">No girl, just talk to him normally and make sure to mention in front of others that he’s like family to you. </w:t>
        <w:br/>
        <w:br/>
        <w:t xml:space="preserve">As in “oh, he’s my brother now” since he’s your sister’s bf. Or “oh he’s like my family” or “oh, I see him as my brother” … </w:t>
        <w:br/>
        <w:br/>
        <w:t xml:space="preserve">It’s normal to be close to a friend or family member. And obviously if he’s been around for years, you’ll consider him family at this point. </w:t>
        <w:br/>
        <w:br/>
        <w:t xml:space="preserve">Same way it’s normal for my family, especially grandmas to treat my bf like their grandson now at this point. He’s become family. Nothing wrong with that. </w:t>
        <w:br/>
        <w:br/>
        <w:t>And since you yourself have said you don’t see him that way… then nothing wrong with it as long as you set a very clear boundary. In this case the boundary is called publicly “familyzoned” :)</w:t>
      </w:r>
    </w:p>
    <w:p>
      <w:r>
        <w:t>2</w:t>
      </w:r>
    </w:p>
    <w:p>
      <w:r>
        <w:t xml:space="preserve">Block them, lock down your social media, and move on. There is **no amount of money** you can send that will make them leave you alone, they will continue asking for more until you block them and move on. </w:t>
        <w:br/>
        <w:br/>
        <w:t>Also watch out for anyone who messages you here and claims they can get your money back, they are also a scammer.</w:t>
      </w:r>
    </w:p>
    <w:p>
      <w:r>
        <w:t>3</w:t>
      </w:r>
    </w:p>
    <w:p>
      <w:r>
        <w:t>It's fair for you to not want to chill with her while she smokes. I would just say, "hey its not really fun for me just to sit at your house and watch you smoke. Maybe if you want to meet at the park before or after and do x y and z that would be more fun for me." And if she says nah then cut your loses.</w:t>
      </w:r>
    </w:p>
    <w:p>
      <w:r>
        <w:t>4</w:t>
      </w:r>
    </w:p>
    <w:p>
      <w:r>
        <w:t>Do you both realize the placebo pill is literally *a placebo*? It doesn't have any medication, it's just there to keep you in the habit of taking a pill every day while you have your period. It doesn't change anything. It does nothing.</w:t>
      </w:r>
    </w:p>
    <w:p>
      <w:r>
        <w:t>5</w:t>
      </w:r>
    </w:p>
    <w:p>
      <w:r>
        <w:t>Wow I'm so sorry you experienced this, that is very unprofessional. Just to calm your anxiety. I have curly hair as well, and have bleached it more than I would like to admit. You will see some breakage at the ends but I can assure you it's not going to fall out. Use a deep conditioning treatment if it seems damaged, gradually trim the ends rather than just cutting it all, there is no reason you should have to lose your length and your money. You could take it to small claims but I feel in the long run it would be worth more of your energy than it's worth. If it is a corporation call and make a complaint on the salon specifically those ladies, we don't need people like that in the industry, they can have their license revoked. I know a lot of people are against doing their hair at home, but I personally do because of an experience similar to this, and I did attend cosmetology school.  Your roots are much lighter because they take bleach the fastest. Go to Sally's get a toner and developer of your shade choice  I would recommend like a burgundy shade a little darker than the ends of your hair and just do the roots, it will give you a nice ombre affect. If you do decide to do  a dye at home, feel free to reach out with the look you were going for and I can offer more advice and walk you through it.</w:t>
      </w:r>
    </w:p>
    <w:p>
      <w:r>
        <w:t>6</w:t>
      </w:r>
    </w:p>
    <w:p>
      <w:r>
        <w:t>Okay, my advice? Take 3 steps back!</w:t>
        <w:br/>
        <w:br/>
        <w:t>I understand your doubts, the might be valid but when focusing on just eye color you have about a 25% change of that happening (a lot of other factors come in but it's a ballpark) that's the same as flipping heads twice in a row... Happens all the time!</w:t>
        <w:br/>
        <w:br/>
        <w:t>First: Before you do anything decide what you would do if the child isn't yours. Are you actually leaving? Or would you stay regardless?</w:t>
        <w:br/>
        <w:br/>
        <w:t xml:space="preserve">There was a story on Reddit lately from a MIL that did the testing for the couple and it broke the guys heart because it was a SA baby and he really didn't want to know so he could keep pretending it was his. </w:t>
        <w:br/>
        <w:br/>
        <w:t xml:space="preserve">If you stay regardless I can imagine it being worse if you would know she isn't yours. </w:t>
        <w:br/>
        <w:br/>
        <w:t>Leaving would be a valid choice, let's get that clear. However you need to decide before you do the test what the results will mean for you, because knowing may hurt you more than not knowing.</w:t>
        <w:br/>
        <w:br/>
        <w:t xml:space="preserve">Second: get couples counseling, recently heard a story where after a good talk through a therapist both partners were on the same page (and got the test). Where your feelings are valid so are your wife's feelings. And finding a middle ground while both coming from a place of hurt is (almost) impossible. </w:t>
        <w:br/>
        <w:br/>
        <w:t xml:space="preserve">Third: if you really can't live without knowing and you can't find middle ground on this test, your relationship is already over. You will either resent yourself for not pushing, your partner for not agreeing or she will resent you for doing it anyway. Resentment is a top indicator (iirc even the number 1 indicator) for a failing relationship. Realize NOW if you really need that resentment in your life (in whatever shape) and act accordingly. </w:t>
        <w:br/>
        <w:br/>
        <w:t>But, if you are ending the relationship anyway, might as well get the test through a court before paying child support.</w:t>
      </w:r>
    </w:p>
    <w:p>
      <w:r>
        <w:t>7</w:t>
      </w:r>
    </w:p>
    <w:p>
      <w:r>
        <w:t>Maybe ask your husband what he’d like to do? Make a plan for a date night? See a movie/play a game he’s interested in? Make it clear to him that you know it makes him upset but that it’s not out of a lack of care for him. I’m sure he’ll be understanding and more than happy to do something he enjoys with you</w:t>
      </w:r>
    </w:p>
    <w:p>
      <w:r>
        <w:t>8</w:t>
      </w:r>
    </w:p>
    <w:p>
      <w:r>
        <w:t>Seems to me you're a good apple in a bad bunch.</w:t>
        <w:br/>
        <w:br/>
        <w:t>They see you as a mark, a fall person for their more favored offspring, your sister.</w:t>
        <w:br/>
        <w:br/>
        <w:t>Run, do not lie for her, go to the police and tell them they are trying to tamper with witnesses if there is an open case already. As that is a crime, and just find a way to make your own way in life.</w:t>
      </w:r>
    </w:p>
    <w:p>
      <w:r>
        <w:t>9</w:t>
      </w:r>
    </w:p>
    <w:p>
      <w:r>
        <w:t>I don't have the experience or many answers you seek but hopefully others will jump in with some.</w:t>
        <w:br/>
        <w:br/>
        <w:t xml:space="preserve">That's horrible what you went through and I'm sorry that a person you trusted to share this with was unable to handle the trauma you've suffered. </w:t>
        <w:br/>
        <w:br/>
        <w:t>Quickly, "with a man" doesn't count unless you want it to count. In my book, that which is done to the defenseless cannot be held against them in anyway against their wishes.</w:t>
        <w:br/>
        <w:br/>
        <w:t>Good luck, I hope you find the support you're looking for.</w:t>
      </w:r>
    </w:p>
    <w:p>
      <w:r>
        <w:t>10</w:t>
      </w:r>
    </w:p>
    <w:p>
      <w:r>
        <w:t>If you're looking for friends and your local area is very religious and judgmental about your situation, then have you considered saving up some money and moving away to another city with more open-minded people? I knwo you need family right now to help you watch your baby, but in the long run if you want friends for your own mental health, then either moving to another city or trying again to reach out to others in your local community may be the only options.</w:t>
        <w:br/>
        <w:br/>
        <w:t>Still, take care of yourself and your baby for now, and save up! Good luck and take care.</w:t>
      </w:r>
    </w:p>
    <w:p>
      <w:r>
        <w:t>11</w:t>
      </w:r>
    </w:p>
    <w:p>
      <w:r>
        <w:t>I think you’d have the right to say “hey man, I only have a few minutes for my break and I prefer to enjoy it it silence so I can recharge. I’ll talk to you after!”</w:t>
        <w:br/>
        <w:br/>
        <w:t>But I don’t think you have the right to boot someone out of what I assume is a *shared* break room. Everyone’s got a right to be in there, if they work there. If you need total solitude, I would find somewhere else to eat.</w:t>
        <w:br/>
        <w:br/>
        <w:t>I’d also recommend seeking professional help to move through this anxiety.</w:t>
      </w:r>
    </w:p>
    <w:p>
      <w:r>
        <w:t>12</w:t>
      </w:r>
    </w:p>
    <w:p>
      <w:r>
        <w:t xml:space="preserve">I understand how you feel. I was a terminal cancer patient with no options. I had cancer before but was stage 3, then 10+ years later it came back much much worse. </w:t>
        <w:br/>
        <w:br/>
        <w:t xml:space="preserve">My doctors were fantastic and called all over the country to see if they could find anyone with my specific diagnosis. They found a hospital that had done an experimental procedure 3 times. Out of those one worked, the others passed.  I had 4-6 months left or try this experimental procedure which could be deadly. </w:t>
        <w:br/>
        <w:br/>
        <w:t xml:space="preserve">My family and friends were completely sympathetic but I alone had to deal with my decision either way. </w:t>
        <w:br/>
        <w:br/>
        <w:t xml:space="preserve">I decided to do the experimental procedure. I was scared shitless and consistently depressed. I was heavily medicated for anxiety and panic attacks. I couldn’t get out of my own head for a long time. Fortunately I’ve been in remission for 2 years. The other person who had the procedure and lived has now died. I don’t know how long I have months to 20+ years. I’ve been where you are and I could be again. It’s all a mystery. </w:t>
        <w:br/>
        <w:br/>
        <w:t xml:space="preserve">Please don’t give up and find just one person, even another terminal patient, to talk with. Having a horrible situation in common can be cathartic. </w:t>
        <w:br/>
        <w:br/>
        <w:t>Please feel free to message me if you would like to talk. I’m sending you healing and peaceful vibes.</w:t>
      </w:r>
    </w:p>
    <w:p>
      <w:r>
        <w:t>13</w:t>
      </w:r>
    </w:p>
    <w:p>
      <w:r>
        <w:t>Do both. Practice self restraint and don’t splurge on games. You don’t need a brand new car just something used that will last as long as you can make it. I’d like to tell you that you should just have fun (what I did at your age) but odds are if you’re expected to buy your own car you might not be getting financial help from your parents with college.</w:t>
      </w:r>
    </w:p>
    <w:p>
      <w:r>
        <w:t>14</w:t>
      </w:r>
    </w:p>
    <w:p>
      <w:r>
        <w:t xml:space="preserve">Here's my point of view, as someone who was on the streets for 7 years. I was always grateful regardless if it was 50 cents or 100 bucks that someone would kick down to me. So I'm sure they are grateful and really do appreciate you helping them out. 20 bucks doesn't seem like a lot, but when you're on the streets you can make it go far. Sure I'd buy alcohol, and I was mostly honest about it, (Yo, can you spare some change for alcohol and I promise you I won't buy food) was my line, but most the time I'd buy food lol. </w:t>
        <w:br/>
        <w:br/>
        <w:t xml:space="preserve">So they'll more than likely will be getting their fix or maybe they'll get food, but now when I give back, after the money leaves my hand to theirs it's really none of my business what they spend it on. I normally say "Get whatever you need" when I give people money. </w:t>
        <w:br/>
        <w:br/>
        <w:t>I personally don't think it's foolish, but at the end of the day you need to be sure you can take care of yourself. Sorry if this makes no sense, was a long day.</w:t>
      </w:r>
    </w:p>
    <w:p>
      <w:r>
        <w:t>15</w:t>
      </w:r>
    </w:p>
    <w:p>
      <w:r>
        <w:t>I actually can’t think of much worse than 15 mins  straight of fingering. Try sex toys, oral, or ask her to guide your hand. Learn what the clitoris is - that’s how you get her to orgasm. Women rarely orgasm from penetration alone.</w:t>
      </w:r>
    </w:p>
    <w:p>
      <w:r>
        <w:t>16</w:t>
      </w:r>
    </w:p>
    <w:p>
      <w:r>
        <w:t xml:space="preserve">This sounds exactly like my ex husband. </w:t>
        <w:br/>
        <w:br/>
        <w:t>&amp;#x200B;</w:t>
        <w:br/>
        <w:br/>
        <w:t xml:space="preserve">Honestly, leave.   </w:t>
        <w:br/>
        <w:t xml:space="preserve">You have no idea how much this will mess with your psyche for years, I am still dealing with feeling unwanted and unloved because of this. </w:t>
        <w:br/>
        <w:br/>
        <w:t xml:space="preserve">You deserve better. </w:t>
        <w:br/>
        <w:br/>
        <w:t>THIS WILL NEVER GET BETTER.</w:t>
      </w:r>
    </w:p>
    <w:p>
      <w:r>
        <w:t>17</w:t>
      </w:r>
    </w:p>
    <w:p>
      <w:r>
        <w:t xml:space="preserve">Ya, you’re an adult woman still hanging out with some kid you dated in high school. It’s time to change that. </w:t>
        <w:br/>
        <w:br/>
        <w:t xml:space="preserve">It’s nice that you love him and all but that’s not actually a basis for an adult relationship in its own. If it was, the divorce rate wouldn’t be so high. You need compatible goals, dreams and values and you two don’t have that. Your relationship has a hard end date and whether that’s today or a decade from now, this isn’t the man you’re going to decide to spend your life with. Do both of you a favour and go your separate ways. </w:t>
        <w:br/>
        <w:br/>
        <w:t>Move back in with your parents or find some place cheap, but you need to end this.</w:t>
      </w:r>
    </w:p>
    <w:p>
      <w:r>
        <w:t>18</w:t>
      </w:r>
    </w:p>
    <w:p>
      <w:r>
        <w:t>"I have something to tell you, it's going to be difficult to hear and I've been trying to think of the best way to tell you. I can't think of any good way to take this information so I'm just going to say it... I saw your boyfriend kissing another girl 4 day ago. I feel terrible not telling you instantly, but I didn't want to see you upset."</w:t>
        <w:br/>
        <w:br/>
        <w:t>Something along these line is how I would do it.</w:t>
      </w:r>
    </w:p>
    <w:p>
      <w:r>
        <w:t>19</w:t>
      </w:r>
    </w:p>
    <w:p>
      <w:r>
        <w:t>Hey! i feel like losing friends is a part of growing up, it’s totally fine. instead of focusing on the people that you’re losing touch with, i think you should find a new hobby, start treating yourself as a friend and go out for walks, start enjoying your own company. I used to feel like you too, i decided to focus on myself and now i don’t feel the need to socialise, i talk to whoever talks to me, and i am content with myself. I hope your depression gets better !</w:t>
      </w:r>
    </w:p>
    <w:p>
      <w:r>
        <w:t>20</w:t>
      </w:r>
    </w:p>
    <w:p>
      <w:r>
        <w:t xml:space="preserve">Learn this rule my dude: if she still talks shit about you then she is still butt hurt 😂 </w:t>
        <w:br/>
        <w:br/>
        <w:t>Let her talk man  ...  no one gives a shit about what she says because it just makes her seem desperate.</w:t>
      </w:r>
    </w:p>
    <w:p>
      <w:r>
        <w:t>21</w:t>
      </w:r>
    </w:p>
    <w:p>
      <w:r>
        <w:t>"So what do you like to do in your spare time?" That's like a "1."</w:t>
        <w:br/>
        <w:br/>
        <w:t>"So what kinky shit are you willing to let me do to you?" That's like an "8."</w:t>
        <w:br/>
        <w:br/>
        <w:t>[Unsolicited dick pic] That's about an "11."</w:t>
        <w:br/>
        <w:br/>
        <w:t>"So what r u into?" That's about a "6.5" or a "7."</w:t>
        <w:br/>
        <w:br/>
        <w:t>Hope this helps.</w:t>
      </w:r>
    </w:p>
    <w:p>
      <w:r>
        <w:t>22</w:t>
      </w:r>
    </w:p>
    <w:p>
      <w:r>
        <w:t>Please pleeeease don’t marry her and don’t have babies with her! You’ll be even more miserable and then if you divorce her you’ll have to pay huge child support! Life is very rough and you should put yourself first! Please think about what you can get into if you propose and marry her. The whole entire family and her friends will be on her side of something happens. Remember, people come and go in life! Literally come and go. Put yourself first. I’m 34 yo female who came to the US 8 years ago and went through a lot and I learned and life is very tough and people come and go. People divorce even after 25 years of marriage. PUT YOURSELF AND YOUR HAPPINESS FIRST BECAUSE THIS IS THE MOST IMPORTANT THING</w:t>
      </w:r>
    </w:p>
    <w:p>
      <w:r>
        <w:t>23</w:t>
      </w:r>
    </w:p>
    <w:p>
      <w:r>
        <w:t>Just be chill about it, maybe don’t even mention the boner. Be like “Hey just wanted to check in with you after last night because the bed was pretty tight so I hope you didn’t feel uncomfortable”</w:t>
      </w:r>
    </w:p>
    <w:p>
      <w:r>
        <w:t>24</w:t>
      </w:r>
    </w:p>
    <w:p>
      <w:r>
        <w:t>I gave my Dad one of mine. He didn't want to take it but did in the end.  He woke up from the op looking and feeling a million times better straight away. I've never regretted the decision. He got 6 years longer than he would have done, something unrelated got him in the end.</w:t>
      </w:r>
    </w:p>
    <w:p>
      <w:r>
        <w:t>25</w:t>
      </w:r>
    </w:p>
    <w:p>
      <w:r>
        <w:t>This man sounds like he looks for any reason to break up. My question is: why do you stay with this man that makes it plain that you’re the back up plan?</w:t>
      </w:r>
    </w:p>
    <w:p>
      <w:r>
        <w:t>26</w:t>
      </w:r>
    </w:p>
    <w:p>
      <w:r>
        <w:t>You’re 21 and your parents control your bank account and have a curfew for you?   Time to take control of your finances and your life and move out!   Find a bunch of roommates if need be, but living under that kind of control at 21 is not right and not fair!   You’re an adult and have every right to be treated as one!</w:t>
      </w:r>
    </w:p>
    <w:p>
      <w:r>
        <w:t>27</w:t>
      </w:r>
    </w:p>
    <w:p>
      <w:r>
        <w:t>Ask yourself why he can't date anyone his age. What self respecting ~~44 year old~~ woman would date someone like this?</w:t>
        <w:br/>
        <w:br/>
        <w:t xml:space="preserve">Imagine being the sole provider for a 44 year old man. This isn't fucking worth it. You don't have to be with this guy, even if you love him, sometimes dating is a test to see if someone is a life partner. </w:t>
        <w:br/>
        <w:br/>
        <w:t>Also good luck having kids with his biological clock. Do you want your childrens father to be in his mid 70s when they're in college?</w:t>
      </w:r>
    </w:p>
    <w:p>
      <w:r>
        <w:t>28</w:t>
      </w:r>
    </w:p>
    <w:p>
      <w:r>
        <w:t>"I'm sorry boss, I would love to help but I cannot afford my bills if I'm not paid for the time I work"</w:t>
        <w:br/>
        <w:br/>
        <w:t>You can do this privately. If they shame you in any way you should probably look for another job.</w:t>
      </w:r>
    </w:p>
    <w:p>
      <w:r>
        <w:t>29</w:t>
      </w:r>
    </w:p>
    <w:p>
      <w:r>
        <w:t>This is a matter for school administration since it happened during recess. Make an appointment with admin to discuss the next steps.</w:t>
        <w:br/>
        <w:br/>
        <w:t>Usually if police are involved they will contact the school. I'm surprised you haven't heard from the school.</w:t>
        <w:br/>
        <w:br/>
        <w:t>The thing is schools easily label kids and sometimes those labels affect how they are dealt with going forward. You will want to get their take on the event. It will give you a good idea of how they viewed and recorded the event.</w:t>
        <w:br/>
        <w:br/>
        <w:t>Don't escalate. Investigate.</w:t>
      </w:r>
    </w:p>
    <w:p>
      <w:r>
        <w:t>30</w:t>
      </w:r>
    </w:p>
    <w:p>
      <w:r>
        <w:t>I would listen to the therapist.</w:t>
        <w:br/>
        <w:br/>
        <w:t>What the teacher did while in school was not right. Yeah, she was there for you when you had panic attacks, anxiety, and grief, but she crossed the line and wasn't professional. She took advantage of her position.  The one thing some of these people like to do is cause confusion so they can be in control. My suggestion is to ignore her, but whatever the therapist says or thinks.  Whatever you decide to do is up to you, but I would stay away from that woman.</w:t>
        <w:br/>
        <w:br/>
        <w:t>You have come a long way since that time, and you don't need a relapse. You're strong.  Don't be sorry for how long your post is. Look at how long my comment is. I wish you well, and have a wonderful weekend. Trust your therapist.</w:t>
      </w:r>
    </w:p>
    <w:p>
      <w:r>
        <w:t>31</w:t>
      </w:r>
    </w:p>
    <w:p>
      <w:r>
        <w:t>I find it hard to believe that in three years you couldn’t find any job. I think you probably weren’t concerned because you had savings. Well, now that you don’t, maybe try putting your effort into that instead of dating.</w:t>
      </w:r>
    </w:p>
    <w:p>
      <w:r>
        <w:t>32</w:t>
      </w:r>
    </w:p>
    <w:p>
      <w:r>
        <w:t>My mother had ALS.</w:t>
        <w:br/>
        <w:br/>
        <w:t>Chances are, you can expect the following to happen:</w:t>
        <w:br/>
        <w:br/>
        <w:t>Your dad is going to lose his ability to communicate (or at least to communicate without difficulty) at some point.  Use this time now to get him to tell his stories, and record them so that you can write them down for his grandkids to enjoy.</w:t>
        <w:br/>
        <w:br/>
        <w:t>Your dad is going to lose his ability to swallow, and will eventually need a feeding tube.  So cook what he loves, take him out to restaurants he loves, and order in food he loves, while you can.</w:t>
        <w:br/>
        <w:br/>
        <w:t>Your dad is going to lose his mobility, and navigating the world in a wheelchair (especially a power chair, which he is likely going to eventually need) is anything but easy.  So if there are places he likes to go, do it now while you still can.  Your dad is going to tire easily and anything you plan for him needs to account for that.</w:t>
      </w:r>
    </w:p>
    <w:p>
      <w:r>
        <w:t>33</w:t>
      </w:r>
    </w:p>
    <w:p>
      <w:r>
        <w:t>With these kinds of post I feel like everyone focuses way too much on the “you can do other things to please a woman” aspect. Which is true, but doesn’t really help imo. You most likely have a completely average sized penis unless you have a medically diagnosed micro-penis. Most women can’t even handle a huge penis without pain. Your perfectly average sized penis is more than enough to please a woman. Stop watching porn and stop comparing your dick to other dicks.</w:t>
      </w:r>
    </w:p>
    <w:p>
      <w:r>
        <w:t>34</w:t>
      </w:r>
    </w:p>
    <w:p>
      <w:r>
        <w:t xml:space="preserve">Why would you stay friends with someone who hates your significant other for something outside of her control? </w:t>
        <w:br/>
        <w:br/>
        <w:t xml:space="preserve">Imagine your gf was black. And your “best friend” said “black people are less intelligent than white people”. </w:t>
        <w:br/>
        <w:br/>
        <w:t>Would you keep that friend in your life?</w:t>
        <w:br/>
        <w:br/>
        <w:t xml:space="preserve">Noe the reverse, what if your GF had a “best friend” who actively hated *you* for racial or bigoted reasons outside of your control? </w:t>
        <w:br/>
        <w:br/>
        <w:t>Would it hurt if your gf kept that friend around?</w:t>
      </w:r>
    </w:p>
    <w:p>
      <w:r>
        <w:t>35</w:t>
      </w:r>
    </w:p>
    <w:p>
      <w:r>
        <w:t>You thank your lucky stars that you found out now and did not waste anymore time on this douchebag. You get a good lawyer and take him to the cleaners. And then you take a well-deserved vacation and live happily ever after because you are free of someone who obviously didn't care about you as much as you cared about them.</w:t>
        <w:br/>
        <w:br/>
        <w:t>Be free.</w:t>
        <w:br/>
        <w:t>And love yourself enough to not waste another tear on this dirt bag.</w:t>
      </w:r>
    </w:p>
    <w:p>
      <w:r>
        <w:t>36</w:t>
      </w:r>
    </w:p>
    <w:p>
      <w:r>
        <w:t>Chicago is highly walkable, and some parts could even be considered ASD-friendly.</w:t>
        <w:br/>
        <w:br/>
        <w:t>Edit look at university towns. Cities like Champaign-Urbana have mass-transit systems above and beyond what you’d expect at cities of comparable size.</w:t>
        <w:br/>
        <w:br/>
        <w:t>Also, Midwest is totally flat, so it’s a great place for leisurely walkability.</w:t>
      </w:r>
    </w:p>
    <w:p>
      <w:r>
        <w:t>37</w:t>
      </w:r>
    </w:p>
    <w:p>
      <w:r>
        <w:t>Confirm with a pregnancy test. If positive, talk with each set of parents.</w:t>
        <w:br/>
        <w:br/>
        <w:t>Birth control pills, if taken correctly, have a very low failure rate. Sometimes a woman can [skip a period](https://www.healthline.com/health/missed-period-on-birth-control#exercise) entirely on BC pills.</w:t>
      </w:r>
    </w:p>
    <w:p>
      <w:r>
        <w:t>38</w:t>
      </w:r>
    </w:p>
    <w:p>
      <w:r>
        <w:t xml:space="preserve">Why did you date someone you think is disgusting in the first place? Why  are you still dating him? You are not doing either him nor you any favors. You haven't changed in feelings towards him and honestly it's going to turn to resentment eventually, it doesn't matter if you've "grown to love some stuff..."  Break up so he can find someone who truely loves and accept him, you'll be cruel to stay. </w:t>
        <w:br/>
        <w:br/>
        <w:br/>
        <w:t>And if your only arguments to this is "but we've been together this long.." and "but I kinda love him.."  , that's not a good enough reason to stay</w:t>
      </w:r>
    </w:p>
    <w:p>
      <w:r>
        <w:t>39</w:t>
      </w:r>
    </w:p>
    <w:p>
      <w:r>
        <w:t xml:space="preserve">I will add, that I can see her point about wanting a bathroom on the same floor as your bedroom.   It will be a pain in the ass to go up and down stairs when you have to pee in the night.   I would really hate that.   </w:t>
        <w:br/>
        <w:br/>
        <w:t>However, working AC and water heaters are necessities.</w:t>
      </w:r>
    </w:p>
    <w:p>
      <w:r>
        <w:t>40</w:t>
      </w:r>
    </w:p>
    <w:p>
      <w:r>
        <w:t xml:space="preserve">Does Door Dash provide benefits?   Sometimes it’s worth a pay cut for stability, health insurance, paid time off and a matching 401k.   </w:t>
        <w:br/>
        <w:br/>
        <w:t>If a career in electricity doesn’t spark your interest, don’t do it.  Don’t do something you don’t want to do to please your family.</w:t>
      </w:r>
    </w:p>
    <w:p>
      <w:r>
        <w:t>41</w:t>
      </w:r>
    </w:p>
    <w:p>
      <w:r>
        <w:t>Your mom needs therapy. I can understand being lonely but the whole point of being a parent is getting your child to the point where they can be independent. Everyone has to deal with being alone at some point. Even if you lived with just her your whole life, one day she will die and then the roles are reversed. You visit her every week. I don’t even hang out with certain friends that often. You shouldn’t change anything you’re doing because of her. She’s the one who’s going to have to learn to cope with her empty nest syndrome. If I were you I’d gently recommend counseling, but don’t try to compromise any more than you have been. You’ll just be stunting your own growth.</w:t>
      </w:r>
    </w:p>
    <w:p>
      <w:r>
        <w:t>42</w:t>
      </w:r>
    </w:p>
    <w:p>
      <w:r>
        <w:t xml:space="preserve">The best thing would be to ask her what she needs. In general: a heating pad or hot water bottle can help with cramps. But people have very different experiences. I get headaches for example. </w:t>
        <w:br/>
        <w:br/>
        <w:t>I do think it’s very nice you want to support her.</w:t>
      </w:r>
    </w:p>
    <w:p>
      <w:r>
        <w:t>43</w:t>
      </w:r>
    </w:p>
    <w:p>
      <w:r>
        <w:t>So I'm in security management, and you might want to notify your work, especially if they have security. They can start documenting it before the police get involved, and advise you moving forward. They also might help you with an escort to your vehicle if you feel unsafe. We do that a lot.</w:t>
      </w:r>
    </w:p>
    <w:p>
      <w:r>
        <w:t>44</w:t>
      </w:r>
    </w:p>
    <w:p>
      <w:r>
        <w:t>I'm 30 now. But when I was 17 my girlfriend and I got pregnant. We opted for adoption, my father knew of a couple who wanted but couldn't have kids. They were super awesome, well off, amazing jobs. Needless to say the kid was going to be set, better off than i ever was and I was raised middle class. They paid for all the hospital expenses, pampered her, let us stay at their house. It was the best option for us at the time, cause neither of us felt right getting an abortion, but knew we weren't ready to be parents. Flash forward to now, that girl and I broke up more than a decade ago, good riddance honestly. I met my NOW wife a few years after the break up, we have two boys, and life is good. Parenting is hard, I do not regret what we did and the choices we made. The way our relationship went after the adoption was horrible. She cheated, manipulated, tormented. The true colors showed once we were out of high school and got to expirence the real world. Just weigh your options man, think about your future self. Good luck and hope you the best.</w:t>
      </w:r>
    </w:p>
    <w:p>
      <w:r>
        <w:t>45</w:t>
      </w:r>
    </w:p>
    <w:p>
      <w:r>
        <w:t xml:space="preserve">You should be very proud to have handled this situation so well at a young age.  You were 100% correct to call the police.  </w:t>
        <w:br/>
        <w:br/>
        <w:t>Your mom is in the midst of an enabling dysfunctional relationship.    She can’t see straight right now.</w:t>
      </w:r>
    </w:p>
    <w:p>
      <w:r>
        <w:t>46</w:t>
      </w:r>
    </w:p>
    <w:p>
      <w:r>
        <w:t xml:space="preserve">I grew up in a less than stellar household, so I’ll advise you as I would have once advised me from this place of hindsight: </w:t>
        <w:br/>
        <w:br/>
        <w:t xml:space="preserve">Go to school. You are not that man’s keeper. </w:t>
        <w:br/>
        <w:br/>
        <w:t>Your father is not owed your time simply by right of parenthood. He’s creating an awful environment for everyone, including himself. Leaving for a bit during the day will be both good for your attendance and your nerves.</w:t>
        <w:br/>
        <w:br/>
        <w:t>No one likes a mean drunk. He can wallow by himself.</w:t>
      </w:r>
    </w:p>
    <w:p>
      <w:r>
        <w:t>47</w:t>
      </w:r>
    </w:p>
    <w:p>
      <w:r>
        <w:t>if you think your son is sexually active, you need to have that conversation with him and talk about protection. my parents had this rule, i still found a way to do it and it caused some problems before we had that conversation</w:t>
      </w:r>
    </w:p>
    <w:p>
      <w:r>
        <w:t>48</w:t>
      </w:r>
    </w:p>
    <w:p>
      <w:r>
        <w:t xml:space="preserve">If you have a terminal disease or 5 then you should qualify for hospice care when you are ready. Be sure to set that up. They can help manage your pain. </w:t>
        <w:br/>
        <w:br/>
        <w:t xml:space="preserve">I would get everything settled on paper with a lawyer and do what makes me happy as long as I was able. </w:t>
        <w:br/>
        <w:br/>
        <w:t>Is there any peace you want to make? Any place you want to be?</w:t>
      </w:r>
    </w:p>
    <w:p>
      <w:r>
        <w:t>49</w:t>
      </w:r>
    </w:p>
    <w:p>
      <w:r>
        <w:t>Maybe you can offer to teach her to cook? It would be a good way to bring up that you’d like her to do it herself and if she’s missing the skills you can help her develop them. If you have time of course</w:t>
      </w:r>
    </w:p>
    <w:p>
      <w:r>
        <w:t>50</w:t>
      </w:r>
    </w:p>
    <w:p>
      <w:r>
        <w:t>Yes, perfectly fine. Also it would be okay for you to be firm and straight up tell him to please leave you alone. Men can sometimes be persistent unless their directly told to go pound rocks.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