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CD52" w14:textId="2C2EDF41" w:rsidR="00976CE0" w:rsidRDefault="00976CE0"/>
    <w:p w14:paraId="3F078194" w14:textId="77777777" w:rsidR="00976CE0" w:rsidRDefault="00000000">
      <w:r>
        <w:t>It is not weird to talk to your sister's boyfriend if there is a genuine friendship and connection between you two that is strictly platonic. You have known him for several years, shared an apartment together, and have a good friendship. As long as both of you are comfortable with the level of communication, there is nothing wrong with it. It is natural for your boyfriend to feel a little insecure or jealous, but if you have reassured him that it is strictly platonic and he trusts you, there should not be a problem. If you feel like you are losing a good friend by blocking or reducing communication, you can have an open and honest conversation with both your sister and your boyfriend to address any concerns they may have and try to reach a mutual understanding.</w:t>
      </w:r>
    </w:p>
    <w:p w14:paraId="1E02ECD9" w14:textId="7495436D" w:rsidR="00976CE0" w:rsidRDefault="004A4FD6">
      <w:r>
        <w:t>##</w:t>
      </w:r>
    </w:p>
    <w:p w14:paraId="73CF74BD"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I'm sorry to hear that you're going through this. Blackmail is a serious crime and it's important that you take action to protect yourself. Here are some steps you can take to deal with the situation.</w:t>
      </w:r>
    </w:p>
    <w:p w14:paraId="78BE5B23"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39BB3DE2"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Firstly, it's crucial that you don't send any more money to the blackmailer. They may try to manipulate you into giving them more, but giving in to their demands will only exacerbate the situation. Instead, focus on protecting yourself and resolving the issue.</w:t>
      </w:r>
    </w:p>
    <w:p w14:paraId="5F41DDCB"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7CE694A7"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One of the most important steps is to report the blackmail to the police. Blackmail is a criminal offense, and it's important to involve the authorities. Provide them with any evidence you have, such as messages or emails, and explain the situation to them. They can guide you on the legal steps to take and investigate the matter.</w:t>
      </w:r>
    </w:p>
    <w:p w14:paraId="34E1B7B1"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5250BFDD"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Additionally, it's advisable to block the blackmailer on all social media platforms and block their phone number if they are using it to communicate with you. Cutting off their access to you can help limit their influence and give you some peace of mind.</w:t>
      </w:r>
    </w:p>
    <w:p w14:paraId="7EDD74D2"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10D79FF1"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In this difficult time, it's important to have someone you trust to talk to about what you're going through. Reach out to a friend, family member, or therapist for support. Talking about it can help alleviate some of the embarrassment and anxiety you may be experiencing.</w:t>
      </w:r>
    </w:p>
    <w:p w14:paraId="3B1F9992"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3DFF8CF8" w14:textId="465358A5" w:rsidR="00F51C28" w:rsidRDefault="00F51C28" w:rsidP="00F51C28">
      <w:r w:rsidRPr="00F51C28">
        <w:rPr>
          <w:rFonts w:ascii="Times New Roman" w:eastAsia="Times New Roman" w:hAnsi="Times New Roman" w:cs="Times New Roman"/>
          <w:sz w:val="24"/>
          <w:szCs w:val="24"/>
          <w:lang w:val="en-GB" w:eastAsia="en-GB"/>
        </w:rPr>
        <w:t>Remember, this situation is not your fault. Blaming yourself will only add to the emotional burden you're already carrying. Seek help and support, both emotionally and legally, and take the necessary steps to protect yourself from further harm.</w:t>
      </w:r>
    </w:p>
    <w:p w14:paraId="0C3FF626" w14:textId="77777777" w:rsidR="00F51C28" w:rsidRDefault="00F51C28"/>
    <w:p w14:paraId="01C6F98D" w14:textId="2CC43D3A" w:rsidR="00976CE0" w:rsidRDefault="004A4FD6">
      <w:r>
        <w:t>##</w:t>
      </w:r>
    </w:p>
    <w:p w14:paraId="49604102" w14:textId="77777777" w:rsidR="00976CE0" w:rsidRDefault="00000000">
      <w:r>
        <w:t xml:space="preserve">It is not selfish of you to ask your friend not to smoke weed when you're together. You have the right to set boundaries in your relationship and express what makes you feel uncomfortable. However, you should approach the conversation with care and respect for </w:t>
      </w:r>
      <w:r>
        <w:lastRenderedPageBreak/>
        <w:t>your friend's choices.</w:t>
      </w:r>
      <w:r>
        <w:br/>
      </w:r>
      <w:r>
        <w:br/>
        <w:t>You could start by explaining how you feel when she smokes weed around you, and how it affects your time together. Be honest but also try to be understanding of her perspective. You could also suggest alternative activities that you both can do together instead of smoking weed.</w:t>
      </w:r>
      <w:r>
        <w:br/>
      </w:r>
      <w:r>
        <w:br/>
        <w:t>Ultimately, it is up to your friend whether or not they want to smoke weed when you're together, but it is important that you communicate your feelings and needs in the friendship.</w:t>
      </w:r>
    </w:p>
    <w:p w14:paraId="0CAAB8B5" w14:textId="5ABE0AFF" w:rsidR="00976CE0" w:rsidRDefault="004A4FD6">
      <w:r>
        <w:t>##</w:t>
      </w:r>
    </w:p>
    <w:p w14:paraId="0C7CAD1B" w14:textId="77777777" w:rsidR="00976CE0" w:rsidRDefault="00000000">
      <w:r>
        <w:t>It's understandable that you feel frustrated and confused about your boyfriend's reaction to your decision to not take the placebo pill and not tell him. However, it's important to recognize that trust is a fundamental aspect of any healthy relationship, and breaking that trust can be very difficult to overcome. While you have valid reasons for the decision you made, it's understandable that your boyfriend may feel hurt, betrayed, and uncertain about your commitment to the relationship.</w:t>
      </w:r>
      <w:r>
        <w:br/>
      </w:r>
      <w:r>
        <w:br/>
        <w:t>It's important to apologize and take responsibility for your actions, and to acknowledge the impact they had on your boyfriend. Instead of focusing solely on the reasons you made the decision, listen to your boyfriend's feelings and concerns, and work together to find a way to rebuild the trust that was broken. This may involve being more transparent about your decisions around birth control, or discussing ways to strengthen your communication and trust moving forward.</w:t>
      </w:r>
      <w:r>
        <w:br/>
      </w:r>
      <w:r>
        <w:br/>
        <w:t>Ultimately, whether or not this is a relationship-ending issue will depend on both of your willingness to work through the situation and rebuild trust. It may take time and effort, but if you both are committed to the relationship, it is possible to move past this incident and build a stronger, more resilient partnership.</w:t>
      </w:r>
    </w:p>
    <w:p w14:paraId="2609A4E0" w14:textId="17CDDED6" w:rsidR="00976CE0" w:rsidRDefault="004A4FD6">
      <w:r>
        <w:t>##</w:t>
      </w:r>
    </w:p>
    <w:p w14:paraId="5B06E477" w14:textId="77777777" w:rsidR="00976CE0" w:rsidRDefault="00000000">
      <w:r>
        <w:t xml:space="preserve">It is understandable that you feel frustrated and angry about the experience you had at the salon. However, before you decide to sue, it's important to assess the situation and consider your options. </w:t>
      </w:r>
      <w:r>
        <w:br/>
      </w:r>
      <w:r>
        <w:br/>
        <w:t>Firstly, you could try to resolve the issue directly with the salon by writing a complaint letter or speaking to the owner/manager. Explain the situation calmly and clearly, and ask for a refund or compensation for the damage done to your hair. It's possible that they may be willing to work with you to find a resolution.</w:t>
      </w:r>
      <w:r>
        <w:br/>
      </w:r>
      <w:r>
        <w:br/>
        <w:t xml:space="preserve">If the salon is unresponsive or refuses to offer any compensation, then you might consider taking legal action. However, before you do so, it's important to understand the costs and </w:t>
      </w:r>
      <w:r>
        <w:lastRenderedPageBreak/>
        <w:t xml:space="preserve">risks involved. It might end up costing you more in legal fees than the amount you're trying to recover, and there is no guarantee of winning the case. </w:t>
      </w:r>
      <w:r>
        <w:br/>
      </w:r>
      <w:r>
        <w:br/>
        <w:t>In the end, the most important thing is to take care of your hair and take steps to minimize any damage that may have been done. Consider getting professional advice from a stylist or haircare expert on how to best care for your hair in the aftermath of this experience.</w:t>
      </w:r>
    </w:p>
    <w:p w14:paraId="327780D3" w14:textId="098D3595" w:rsidR="00976CE0" w:rsidRDefault="004A4FD6">
      <w:r>
        <w:t>##</w:t>
      </w:r>
    </w:p>
    <w:p w14:paraId="2D95DF18" w14:textId="77777777" w:rsidR="00976CE0" w:rsidRDefault="00000000">
      <w:r>
        <w:t>I'm sorry to hear that you're going through such a difficult situation. It's normal to have doubts and concerns, especially when it comes to something as important as paternity. However, it's important to approach this situation with caution and sensitivity.</w:t>
      </w:r>
      <w:r>
        <w:br/>
      </w:r>
      <w:r>
        <w:br/>
        <w:t>Firstly, it's important to try and approach this situation with your wife in a non-accusatory way. Make it clear that your concerns are coming from a place of uncertainty and not from any desire to blame or accuse her of infidelity. It's also important to remind her that you love your daughter no matter what, regardless of whether or not you are the biological father.</w:t>
      </w:r>
      <w:r>
        <w:br/>
      </w:r>
      <w:r>
        <w:br/>
        <w:t>If you do decide to take a paternity test, it's important to discuss the consequences with your wife beforehand. It may be a difficult conversation, but it's important to be honest and clear about your intentions. If she refuses to take the test or is strongly against it, it may be a sign that she is not willing to confront the possibility of infidelity. However, if she is willing to take the test, it may be a way to put your doubts to rest and move forward as a family.</w:t>
      </w:r>
      <w:r>
        <w:br/>
      </w:r>
      <w:r>
        <w:br/>
        <w:t>Ultimately, it's important to prioritize your daughter's well-being and not let your doubts overshadow the love and commitment you have to your family. If you are feeling overwhelmed or conflicted, it may be helpful to seek out counseling or therapy to work through these emotions and find a way forward.</w:t>
      </w:r>
    </w:p>
    <w:p w14:paraId="699C5749" w14:textId="1FC28934" w:rsidR="00976CE0" w:rsidRDefault="004A4FD6">
      <w:r>
        <w:t>##</w:t>
      </w:r>
    </w:p>
    <w:p w14:paraId="707FC6EC"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roofErr w:type="gramStart"/>
      <w:r w:rsidRPr="00F51C28">
        <w:rPr>
          <w:rFonts w:ascii="Times New Roman" w:eastAsia="Times New Roman" w:hAnsi="Times New Roman" w:cs="Times New Roman"/>
          <w:sz w:val="24"/>
          <w:szCs w:val="24"/>
          <w:lang w:val="en-GB" w:eastAsia="en-GB"/>
        </w:rPr>
        <w:t>First of all</w:t>
      </w:r>
      <w:proofErr w:type="gramEnd"/>
      <w:r w:rsidRPr="00F51C28">
        <w:rPr>
          <w:rFonts w:ascii="Times New Roman" w:eastAsia="Times New Roman" w:hAnsi="Times New Roman" w:cs="Times New Roman"/>
          <w:sz w:val="24"/>
          <w:szCs w:val="24"/>
          <w:lang w:val="en-GB" w:eastAsia="en-GB"/>
        </w:rPr>
        <w:t xml:space="preserve">, it's great that you want to make it up to your husband and show him that you care about his happiness. There are several ideas you can consider </w:t>
      </w:r>
      <w:proofErr w:type="gramStart"/>
      <w:r w:rsidRPr="00F51C28">
        <w:rPr>
          <w:rFonts w:ascii="Times New Roman" w:eastAsia="Times New Roman" w:hAnsi="Times New Roman" w:cs="Times New Roman"/>
          <w:sz w:val="24"/>
          <w:szCs w:val="24"/>
          <w:lang w:val="en-GB" w:eastAsia="en-GB"/>
        </w:rPr>
        <w:t>to make</w:t>
      </w:r>
      <w:proofErr w:type="gramEnd"/>
      <w:r w:rsidRPr="00F51C28">
        <w:rPr>
          <w:rFonts w:ascii="Times New Roman" w:eastAsia="Times New Roman" w:hAnsi="Times New Roman" w:cs="Times New Roman"/>
          <w:sz w:val="24"/>
          <w:szCs w:val="24"/>
          <w:lang w:val="en-GB" w:eastAsia="en-GB"/>
        </w:rPr>
        <w:t xml:space="preserve"> it up to him.</w:t>
      </w:r>
    </w:p>
    <w:p w14:paraId="70FF32AF"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09485398"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One idea is to plan a fun outing together. This could be anything from a day trip to a nearby town to a picnic in the park. The goal is to take his mind off the disappointment and enjoy some quality time together. It doesn't have to be expensive; the most important thing is to create an opportunity for both of you to relax and have fun.</w:t>
      </w:r>
    </w:p>
    <w:p w14:paraId="36BBB6FA"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5A67569B"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Another gesture that could make him happy is cooking his </w:t>
      </w:r>
      <w:proofErr w:type="spellStart"/>
      <w:r w:rsidRPr="00F51C28">
        <w:rPr>
          <w:rFonts w:ascii="Times New Roman" w:eastAsia="Times New Roman" w:hAnsi="Times New Roman" w:cs="Times New Roman"/>
          <w:sz w:val="24"/>
          <w:szCs w:val="24"/>
          <w:lang w:val="en-GB" w:eastAsia="en-GB"/>
        </w:rPr>
        <w:t>favorite</w:t>
      </w:r>
      <w:proofErr w:type="spellEnd"/>
      <w:r w:rsidRPr="00F51C28">
        <w:rPr>
          <w:rFonts w:ascii="Times New Roman" w:eastAsia="Times New Roman" w:hAnsi="Times New Roman" w:cs="Times New Roman"/>
          <w:sz w:val="24"/>
          <w:szCs w:val="24"/>
          <w:lang w:val="en-GB" w:eastAsia="en-GB"/>
        </w:rPr>
        <w:t xml:space="preserve"> meal or ordering in from his </w:t>
      </w:r>
      <w:proofErr w:type="spellStart"/>
      <w:r w:rsidRPr="00F51C28">
        <w:rPr>
          <w:rFonts w:ascii="Times New Roman" w:eastAsia="Times New Roman" w:hAnsi="Times New Roman" w:cs="Times New Roman"/>
          <w:sz w:val="24"/>
          <w:szCs w:val="24"/>
          <w:lang w:val="en-GB" w:eastAsia="en-GB"/>
        </w:rPr>
        <w:t>favorite</w:t>
      </w:r>
      <w:proofErr w:type="spellEnd"/>
      <w:r w:rsidRPr="00F51C28">
        <w:rPr>
          <w:rFonts w:ascii="Times New Roman" w:eastAsia="Times New Roman" w:hAnsi="Times New Roman" w:cs="Times New Roman"/>
          <w:sz w:val="24"/>
          <w:szCs w:val="24"/>
          <w:lang w:val="en-GB" w:eastAsia="en-GB"/>
        </w:rPr>
        <w:t xml:space="preserve"> restaurant. Sometimes, food is the way to a man's heart, and this small act of kindness can go a long way in making him feel appreciated and loved.</w:t>
      </w:r>
    </w:p>
    <w:p w14:paraId="49726494"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44896DAA"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lastRenderedPageBreak/>
        <w:t xml:space="preserve">Consider getting him a gift that he's been wanting for a while. It could be anything from a new gadget to a piece of </w:t>
      </w:r>
      <w:proofErr w:type="spellStart"/>
      <w:r w:rsidRPr="00F51C28">
        <w:rPr>
          <w:rFonts w:ascii="Times New Roman" w:eastAsia="Times New Roman" w:hAnsi="Times New Roman" w:cs="Times New Roman"/>
          <w:sz w:val="24"/>
          <w:szCs w:val="24"/>
          <w:lang w:val="en-GB" w:eastAsia="en-GB"/>
        </w:rPr>
        <w:t>jewelry</w:t>
      </w:r>
      <w:proofErr w:type="spellEnd"/>
      <w:r w:rsidRPr="00F51C28">
        <w:rPr>
          <w:rFonts w:ascii="Times New Roman" w:eastAsia="Times New Roman" w:hAnsi="Times New Roman" w:cs="Times New Roman"/>
          <w:sz w:val="24"/>
          <w:szCs w:val="24"/>
          <w:lang w:val="en-GB" w:eastAsia="en-GB"/>
        </w:rPr>
        <w:t>. If he's been eyeing something but hasn't been able to justify buying it, surprising him with it could be a great way to show him that you pay attention to his desires and want to make him happy.</w:t>
      </w:r>
    </w:p>
    <w:p w14:paraId="6740DBD0"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3E3D9839"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Offering to do something nice for him is also a thoughtful gesture. This could range from giving him a foot massage to taking care of a chore that he doesn't enjoy doing. By taking the initiative to make his life easier or more enjoyable, you demonstrate your love and care for him.</w:t>
      </w:r>
    </w:p>
    <w:p w14:paraId="5C059E7E"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5E9E352B"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Additionally, you could consider adopting a dog after the baby arrives. This could give him something to look forward to and help ease the disappointment of not getting a dog right now. It's important to discuss this idea with him and see if it aligns with both of your </w:t>
      </w:r>
      <w:proofErr w:type="gramStart"/>
      <w:r w:rsidRPr="00F51C28">
        <w:rPr>
          <w:rFonts w:ascii="Times New Roman" w:eastAsia="Times New Roman" w:hAnsi="Times New Roman" w:cs="Times New Roman"/>
          <w:sz w:val="24"/>
          <w:szCs w:val="24"/>
          <w:lang w:val="en-GB" w:eastAsia="en-GB"/>
        </w:rPr>
        <w:t>future plans</w:t>
      </w:r>
      <w:proofErr w:type="gramEnd"/>
      <w:r w:rsidRPr="00F51C28">
        <w:rPr>
          <w:rFonts w:ascii="Times New Roman" w:eastAsia="Times New Roman" w:hAnsi="Times New Roman" w:cs="Times New Roman"/>
          <w:sz w:val="24"/>
          <w:szCs w:val="24"/>
          <w:lang w:val="en-GB" w:eastAsia="en-GB"/>
        </w:rPr>
        <w:t xml:space="preserve"> and responsibilities.</w:t>
      </w:r>
    </w:p>
    <w:p w14:paraId="766A93F3"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62D2854A" w14:textId="639DD79E" w:rsidR="00F51C28" w:rsidRDefault="00F51C28" w:rsidP="00F51C28">
      <w:pPr>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No matter which idea you choose, it's crucial to be open and honest with your husband about how you feel and how much you value his happiness. Communication is key in any relationship, so take the time to express your remorse and desire to make it up to him. Good luck!</w:t>
      </w:r>
    </w:p>
    <w:p w14:paraId="3965A490" w14:textId="77777777" w:rsidR="00F51C28" w:rsidRDefault="00F51C28" w:rsidP="00F51C28"/>
    <w:p w14:paraId="3E095153" w14:textId="2DD4DEA7" w:rsidR="00976CE0" w:rsidRDefault="004A4FD6">
      <w:r>
        <w:t>##</w:t>
      </w:r>
    </w:p>
    <w:p w14:paraId="0681AD7B" w14:textId="77777777" w:rsidR="00976CE0" w:rsidRDefault="00000000">
      <w:r>
        <w:t xml:space="preserve">Jordan, it sounds like you are in a </w:t>
      </w:r>
      <w:proofErr w:type="gramStart"/>
      <w:r>
        <w:t>really tough</w:t>
      </w:r>
      <w:proofErr w:type="gramEnd"/>
      <w:r>
        <w:t xml:space="preserve"> situation. It's understandable that you want to do what's right, but it's also important to take care of yourself and make sure you aren't put in danger or risk going to jail.</w:t>
      </w:r>
      <w:r>
        <w:br/>
      </w:r>
      <w:r>
        <w:br/>
        <w:t>One thing you could try is having a calm and respectful conversation with your parents and sister. Let them know how you feel and how their actions are affecting you. Ask them to put themselves in your shoes and see how they would feel if the situation was reversed. Explain that while you love them and want to support them, you also have to think about your own well-being.</w:t>
      </w:r>
      <w:r>
        <w:br/>
      </w:r>
      <w:r>
        <w:br/>
        <w:t>If they still insist on you taking the fall for your sister or lying for her, you may need to make the difficult decision to distance yourself from them and seek help from other sources. Consider talking to a trusted friend, family member, or a counselor to get some support and advice.</w:t>
      </w:r>
      <w:r>
        <w:br/>
      </w:r>
      <w:r>
        <w:br/>
        <w:t>In the meantime, keep working towards your goal of starting school and gaining some independence. Remember that you are not responsible for your family's actions and you can't control their behavior, but you can control your own choices and actions. Stay strong and stay true to your values.</w:t>
      </w:r>
    </w:p>
    <w:p w14:paraId="3C34BCE5" w14:textId="5D5EC894" w:rsidR="00F51C28" w:rsidRDefault="004A4FD6">
      <w:r>
        <w:t>##</w:t>
      </w:r>
    </w:p>
    <w:p w14:paraId="4AF8D65D"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lastRenderedPageBreak/>
        <w:t xml:space="preserve">I'm sorry to hear that you're going through a tough time. It sounds like you are dealing with a lot of isolation and judgment from the people around you. Here are a few suggestions that might help you connect with others in a positive way: </w:t>
      </w:r>
    </w:p>
    <w:p w14:paraId="474482D4"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2A5BDF13"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First, consider joining a support group for single parents, autism, or any other group that aligns with your experiences. These support groups can be found through local community </w:t>
      </w:r>
      <w:proofErr w:type="spellStart"/>
      <w:r w:rsidRPr="00F51C28">
        <w:rPr>
          <w:rFonts w:ascii="Times New Roman" w:eastAsia="Times New Roman" w:hAnsi="Times New Roman" w:cs="Times New Roman"/>
          <w:sz w:val="24"/>
          <w:szCs w:val="24"/>
          <w:lang w:val="en-GB" w:eastAsia="en-GB"/>
        </w:rPr>
        <w:t>centers</w:t>
      </w:r>
      <w:proofErr w:type="spellEnd"/>
      <w:r w:rsidRPr="00F51C28">
        <w:rPr>
          <w:rFonts w:ascii="Times New Roman" w:eastAsia="Times New Roman" w:hAnsi="Times New Roman" w:cs="Times New Roman"/>
          <w:sz w:val="24"/>
          <w:szCs w:val="24"/>
          <w:lang w:val="en-GB" w:eastAsia="en-GB"/>
        </w:rPr>
        <w:t xml:space="preserve">, online forums, or even Facebook groups. Connecting with people who are going through similar challenges can provide you with the support, advice, and friendship you are seeking. </w:t>
      </w:r>
    </w:p>
    <w:p w14:paraId="2189B080"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3A44D4C0"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In addition to support groups, explore online communities that cater to individuals with autism, single parents, and other groups. The internet offers a wide range of options for connecting with others who share your interests and values. Participating in these communities can offer you a sense of belonging and a platform to form meaningful connections. </w:t>
      </w:r>
    </w:p>
    <w:p w14:paraId="7DA290B4"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60964A1E"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Another suggestion is to look for local events happening in your area. Keep an eye out for concerts, farmers' markets, or festivals that take place during the day or on weekends when you're not working. Attending these events can provide you with opportunities to meet new people while enjoying activities you're interested in. </w:t>
      </w:r>
    </w:p>
    <w:p w14:paraId="00A63D24"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04843233"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Volunteering is also an excellent way to meet new people and make a positive impact in your community. Consider volunteering at a local animal shelter, food bank, or any other organization that resonates with you. Not only will you be contributing to a great cause, but you will also have the chance to connect with like-minded individuals who share your passion for helping others. </w:t>
      </w:r>
    </w:p>
    <w:p w14:paraId="5E8670C5"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66A11B46"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Lastly, consider taking up a new hobby that you can enjoy during your downtime. Whether it's drawing, painting, playing an instrument, or any other creative pursuit, dedicating time to a new hobby can be fulfilling and open doors to new social connections. There are plenty of online communities and tutorials available to help you get started and connect with others who share your interest. </w:t>
      </w:r>
    </w:p>
    <w:p w14:paraId="4DA047FC"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75642CF4" w14:textId="72E3FE6F" w:rsidR="00F51C28" w:rsidRDefault="00F51C28" w:rsidP="00F51C28">
      <w:pPr>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Remember, it's important to prioritize your own well-being and let go of relationships that are not supportive or healthy for you. Surround yourself with positive and understanding individuals who uplift you. Best of luck on your journey to finding connection and support.</w:t>
      </w:r>
    </w:p>
    <w:p w14:paraId="2FA4D918" w14:textId="77777777" w:rsidR="00F51C28" w:rsidRDefault="00F51C28" w:rsidP="00F51C28"/>
    <w:p w14:paraId="19C094E9" w14:textId="79A8C687" w:rsidR="00976CE0" w:rsidRDefault="004A4FD6">
      <w:r>
        <w:t>##</w:t>
      </w:r>
    </w:p>
    <w:p w14:paraId="0C1D5D54" w14:textId="77777777" w:rsidR="00976CE0" w:rsidRDefault="00000000">
      <w:r>
        <w:t>I'm sorry to hear that you're having difficulty with your coworker constantly coming in and interrupting your meals. It's important to try and address the situation in a professional and respectful manner.</w:t>
      </w:r>
      <w:r>
        <w:br/>
      </w:r>
      <w:r>
        <w:br/>
      </w:r>
      <w:r>
        <w:lastRenderedPageBreak/>
        <w:t>One possible approach could be to simply explain to your coworker that you prefer to eat your meals in peace and that his visits are starting to affect you. You could try saying something like, "Hey, I wanted to have a quick chat about something that's been bothering me. I really value my breaks to stay focused and energized throughout the day, and I've noticed that when you come in to talk, I lose my appetite and struggle to finish my meal. I was wondering if you could give me some space during my breaks just so I can take the time to eat in peace?"</w:t>
      </w:r>
      <w:r>
        <w:br/>
      </w:r>
      <w:r>
        <w:br/>
        <w:t>If you feel uncomfortable bringing up the issue directly, you could also try some other tactics, such as wearing headphones to signal that you're not available for conversation, or even simply choosing a different location to eat your meals, like your car or an outdoor space nearby.</w:t>
      </w:r>
      <w:r>
        <w:br/>
      </w:r>
      <w:r>
        <w:br/>
        <w:t>Regardless of your approach, be sure to emphasize that your preference for privacy during your meals is a reflection of your needs and not a reflection of your opinions of him. Consider his perspective as well and try to find a solution that works for both of you. Good luck!</w:t>
      </w:r>
    </w:p>
    <w:p w14:paraId="5D921935" w14:textId="086FC405" w:rsidR="00976CE0" w:rsidRDefault="004A4FD6">
      <w:r>
        <w:t>##</w:t>
      </w:r>
    </w:p>
    <w:p w14:paraId="48DE0136" w14:textId="77777777" w:rsidR="00976CE0" w:rsidRDefault="00000000">
      <w:r>
        <w:t>I'm so sorry to hear about what you are going through. Please know that you are not alone, and there are people who want to support you. It's understandable that you don't want everyone to know about your condition, but it's important to have at least a few people you can confide in and lean on during this difficult time. Consider a close friend or family member, or even a support group for others going through similar experiences.</w:t>
      </w:r>
      <w:r>
        <w:br/>
      </w:r>
      <w:r>
        <w:br/>
        <w:t>While it may be difficult to find things to look forward to right now, it's important to try to find some joy and comfort in your life. Maybe that comes in the form of spending time with loved ones, reading a good book, enjoying your favorite foods, or simply finding moments of peace and rest. Therapy can be a great tool for exploring your feelings and finding ways to cope during this time.</w:t>
      </w:r>
      <w:r>
        <w:br/>
      </w:r>
      <w:r>
        <w:br/>
        <w:t>Remember that your life matters, and you have left an impact on those who love you. Your presence and love are valuable, and it's okay to ask for help and support in this difficult time. If you feel like you're struggling to cope or have thoughts of hurting yourself, please reach out to a medical professional or crisis hotline right away. You are not alone, and there is help available.</w:t>
      </w:r>
    </w:p>
    <w:p w14:paraId="07E1513B" w14:textId="226815A7" w:rsidR="00976CE0" w:rsidRDefault="004A4FD6">
      <w:r>
        <w:t>##</w:t>
      </w:r>
    </w:p>
    <w:p w14:paraId="69F60B63" w14:textId="77777777" w:rsidR="00976CE0" w:rsidRDefault="00000000">
      <w:r>
        <w:t>It's great to hear that you have a job at such a young age and are thinking about saving for the future! While it's important to save for big goals, it's also important to enjoy your hard-earned money by spending it on things that bring you joy in the present.</w:t>
      </w:r>
      <w:r>
        <w:br/>
      </w:r>
      <w:r>
        <w:br/>
        <w:t xml:space="preserve">Video games can provide a source of entertainment and relaxation, which can be beneficial </w:t>
      </w:r>
      <w:r>
        <w:lastRenderedPageBreak/>
        <w:t xml:space="preserve">for your mental health. However, it's important to strike a balance between spending on leisure activities and saving for future needs. </w:t>
      </w:r>
      <w:r>
        <w:br/>
      </w:r>
      <w:r>
        <w:br/>
        <w:t>One idea is to allocate a certain percentage of your income towards saving and the rest towards discretionary spending. For example, you could save 50% of your income and use the other 50% for fun activities like buying video games or going out with friends. This way, you can enjoy your money now and work towards financial stability in the future.</w:t>
      </w:r>
      <w:r>
        <w:br/>
      </w:r>
      <w:r>
        <w:br/>
        <w:t>Remember, personal finance is all about balance and finding what works best for you. Keep up the good work with your job and savings goals, and don't forget to have a little fun along the way!</w:t>
      </w:r>
    </w:p>
    <w:p w14:paraId="1F1FD5B2" w14:textId="45E34D68" w:rsidR="00976CE0" w:rsidRDefault="004A4FD6">
      <w:r>
        <w:t>##</w:t>
      </w:r>
    </w:p>
    <w:p w14:paraId="2355C364" w14:textId="77777777" w:rsidR="00976CE0" w:rsidRDefault="00000000">
      <w:r>
        <w:t xml:space="preserve">It's kind and generous of you to want to help those in need, but it's important to be aware of the potential risks involved when giving money directly to homeless people. There is no way to guarantee that the money you give will be used in a positive or responsible way, and it's possible that it may contribute to enabling destructive habits such as drug or alcohol abuse. </w:t>
      </w:r>
      <w:r>
        <w:br/>
      </w:r>
      <w:r>
        <w:br/>
        <w:t>It's also important to consider your own financial situation and responsibilities. While your parents have given you spending money, it's important to budget and prioritize your expenses wisely. Giving money away without considering the potential consequences may not be the most responsible use of your resources.</w:t>
      </w:r>
      <w:r>
        <w:br/>
      </w:r>
      <w:r>
        <w:br/>
        <w:t xml:space="preserve">Instead of giving money directly to homeless individuals, you may want to consider donating to a reputable charity organization that works to address homelessness and poverty. This way, you can ensure that your donation goes towards effective and sustainable solutions that help to uplift entire communities. Additionally, volunteering at a local shelter or soup kitchen can provide a more direct way to help those in need while also gaining more insight into the issue of homelessness. </w:t>
      </w:r>
      <w:r>
        <w:br/>
      </w:r>
      <w:r>
        <w:br/>
        <w:t>In terms of your concerns about recklessness, it's important to be mindful of your financial behavior and seek help if you feel like it's becoming a problem. However, giving to those in need is not necessarily a sign of mental illness - it's a noble and compassionate act. Just be sure to consider the potential risks and use your resources responsibly.</w:t>
      </w:r>
    </w:p>
    <w:p w14:paraId="2C358FDF" w14:textId="6646EA72" w:rsidR="00976CE0" w:rsidRDefault="004A4FD6">
      <w:r>
        <w:t>##</w:t>
      </w:r>
    </w:p>
    <w:p w14:paraId="1DDD2EDD" w14:textId="77777777" w:rsidR="00976CE0" w:rsidRDefault="00000000">
      <w:r>
        <w:t>First, it's important to understand that every person's body is different and what worked for her in previous relationships may not work for her now. Communication is key, so talk to her about what feels good for her and what she prefers. Ask her if there are any particular fantasies or techniques she would like to try.</w:t>
      </w:r>
      <w:r>
        <w:br/>
      </w:r>
      <w:r>
        <w:br/>
        <w:t xml:space="preserve">Explore different erogenous zones on her body, as stimulation in those areas can also lead </w:t>
      </w:r>
      <w:r>
        <w:lastRenderedPageBreak/>
        <w:t>to orgasm. Some women find that clitoral stimulation is necessary for orgasm, so try using a vibrator or focusing on that area during foreplay.</w:t>
      </w:r>
      <w:r>
        <w:br/>
      </w:r>
      <w:r>
        <w:br/>
        <w:t>Make sure she is feeling relaxed and comfortable, as stress and anxiety can hinder orgasm. Set the mood with candles, music, or a romantic atmosphere.</w:t>
      </w:r>
      <w:r>
        <w:br/>
      </w:r>
      <w:r>
        <w:br/>
        <w:t>Remember that orgasm is not the only goal of sexual activity, and pleasure can be enjoyed in many ways. Focus on building intimacy and trust with your partner and communicating openly about what feels good and what doesn't. Most importantly, be patient and understanding, as each person's sexual journey is unique.</w:t>
      </w:r>
    </w:p>
    <w:p w14:paraId="495B8763" w14:textId="79D9A40F" w:rsidR="00976CE0" w:rsidRDefault="004A4FD6">
      <w:r>
        <w:t>##</w:t>
      </w:r>
    </w:p>
    <w:p w14:paraId="0D26569B"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It seems like your relationship is facing multiple challenges that need to be tackled. To address these issues effectively, it is crucial to engage in a candid and open conversation with your boyfriend regarding your concerns and their impact on your relationship.</w:t>
      </w:r>
    </w:p>
    <w:p w14:paraId="12D53527"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1864DF87"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To approach this conversation in a constructive manner, consider the following suggestions:</w:t>
      </w:r>
    </w:p>
    <w:p w14:paraId="70E00705"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5D7A47DF"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Firstly, choose a suitable time and place where both of you can feel comfortable and free of distractions. This will create a conducive environment for open communication.</w:t>
      </w:r>
    </w:p>
    <w:p w14:paraId="372415FF"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7E6CA542"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Begin the conversation by expressing your love and care for your boyfriend. However, also articulate how his </w:t>
      </w:r>
      <w:proofErr w:type="spellStart"/>
      <w:r w:rsidRPr="00F51C28">
        <w:rPr>
          <w:rFonts w:ascii="Times New Roman" w:eastAsia="Times New Roman" w:hAnsi="Times New Roman" w:cs="Times New Roman"/>
          <w:sz w:val="24"/>
          <w:szCs w:val="24"/>
          <w:lang w:val="en-GB" w:eastAsia="en-GB"/>
        </w:rPr>
        <w:t>behavior</w:t>
      </w:r>
      <w:proofErr w:type="spellEnd"/>
      <w:r w:rsidRPr="00F51C28">
        <w:rPr>
          <w:rFonts w:ascii="Times New Roman" w:eastAsia="Times New Roman" w:hAnsi="Times New Roman" w:cs="Times New Roman"/>
          <w:sz w:val="24"/>
          <w:szCs w:val="24"/>
          <w:lang w:val="en-GB" w:eastAsia="en-GB"/>
        </w:rPr>
        <w:t xml:space="preserve"> is affecting both you and the relationship. It is important to strike a balance between expressing your concerns and showing empathy and understanding.</w:t>
      </w:r>
    </w:p>
    <w:p w14:paraId="290CDC13"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6D638B8F"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To facilitate a productive discussion, be specific about the aspects of his </w:t>
      </w:r>
      <w:proofErr w:type="spellStart"/>
      <w:r w:rsidRPr="00F51C28">
        <w:rPr>
          <w:rFonts w:ascii="Times New Roman" w:eastAsia="Times New Roman" w:hAnsi="Times New Roman" w:cs="Times New Roman"/>
          <w:sz w:val="24"/>
          <w:szCs w:val="24"/>
          <w:lang w:val="en-GB" w:eastAsia="en-GB"/>
        </w:rPr>
        <w:t>behavior</w:t>
      </w:r>
      <w:proofErr w:type="spellEnd"/>
      <w:r w:rsidRPr="00F51C28">
        <w:rPr>
          <w:rFonts w:ascii="Times New Roman" w:eastAsia="Times New Roman" w:hAnsi="Times New Roman" w:cs="Times New Roman"/>
          <w:sz w:val="24"/>
          <w:szCs w:val="24"/>
          <w:lang w:val="en-GB" w:eastAsia="en-GB"/>
        </w:rPr>
        <w:t xml:space="preserve"> that trouble you. For instance, address concerns related to his weight, lack of physical activity, excessive phone use, and limited intimacy. By pinpointing these areas, you can address the issues directly and work towards finding solutions.</w:t>
      </w:r>
    </w:p>
    <w:p w14:paraId="1EEDD1CE"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24969232"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While expressing your concerns, be attentive to your boyfriend's response and attempt to understand his perspective. Acknowledge his point of view while emphasizing the importance of making changes for the sake of your relationship's health and happiness.</w:t>
      </w:r>
    </w:p>
    <w:p w14:paraId="3F735125"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45FCCF22"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Collaborate with your boyfriend to develop a plan for improving your relationship. This might involve setting goals for healthier eating habits and regular exercise, establishing boundaries for phone use, and prioritizing intimacy. By working together, you can create a roadmap for positive changes that will contribute to the strength of your relationship and enhance your overall well-being.</w:t>
      </w:r>
    </w:p>
    <w:p w14:paraId="0EA32B43"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09C3781B" w14:textId="24BF7000" w:rsidR="00F51C28" w:rsidRDefault="00F51C28" w:rsidP="00F51C28">
      <w:r w:rsidRPr="00F51C28">
        <w:rPr>
          <w:rFonts w:ascii="Times New Roman" w:eastAsia="Times New Roman" w:hAnsi="Times New Roman" w:cs="Times New Roman"/>
          <w:sz w:val="24"/>
          <w:szCs w:val="24"/>
          <w:lang w:val="en-GB" w:eastAsia="en-GB"/>
        </w:rPr>
        <w:t xml:space="preserve">It is important to remember that change takes time and effort, and immediate results may not be achievable. However, by openly addressing these issues and committing to making </w:t>
      </w:r>
      <w:r w:rsidRPr="00F51C28">
        <w:rPr>
          <w:rFonts w:ascii="Times New Roman" w:eastAsia="Times New Roman" w:hAnsi="Times New Roman" w:cs="Times New Roman"/>
          <w:sz w:val="24"/>
          <w:szCs w:val="24"/>
          <w:lang w:val="en-GB" w:eastAsia="en-GB"/>
        </w:rPr>
        <w:lastRenderedPageBreak/>
        <w:t>positive changes, you can strengthen your relationship and foster a healthier and happier connection between you and your boyfriend.</w:t>
      </w:r>
    </w:p>
    <w:p w14:paraId="57388477" w14:textId="77777777" w:rsidR="004A4FD6" w:rsidRDefault="004A4FD6"/>
    <w:p w14:paraId="740A0A86" w14:textId="3AA496C3" w:rsidR="00976CE0" w:rsidRDefault="004A4FD6">
      <w:r>
        <w:t>##</w:t>
      </w:r>
    </w:p>
    <w:p w14:paraId="4042A965" w14:textId="77777777" w:rsidR="00976CE0" w:rsidRDefault="00000000">
      <w:r>
        <w:t xml:space="preserve">It sounds like you are in a challenging situation. It might be helpful to have a conversation with your boyfriend about your concerns and how his behavior and choices are affecting your relationship. You can try to approach the conversation from a place of concern and love for him, but also be firm in your expectations around what you need in the relationship. It might be helpful to come up with some specific goals or actions that he can take to show that he is serious about making changes. </w:t>
      </w:r>
      <w:r>
        <w:br/>
      </w:r>
      <w:r>
        <w:br/>
        <w:t xml:space="preserve">At the same time, it's important to prioritize your own well-being and safety. If his behavior is putting you at risk or making you uncomfortable, you may need to consider leaving the relationship, even if it means finding alternative housing options. </w:t>
      </w:r>
      <w:r>
        <w:br/>
      </w:r>
      <w:r>
        <w:br/>
        <w:t xml:space="preserve">It might also be helpful to seek support from a therapist or counselor, who can help you work through your feelings and options in a safe and non-judgmental space. </w:t>
      </w:r>
      <w:r>
        <w:br/>
      </w:r>
      <w:r>
        <w:br/>
        <w:t>Ultimately, remember that you deserve to be with someone who shares your values and is committed to building a healthy and stable future together.</w:t>
      </w:r>
    </w:p>
    <w:p w14:paraId="58696520" w14:textId="1C0F4D9C" w:rsidR="00976CE0" w:rsidRDefault="004A4FD6">
      <w:r>
        <w:t>##</w:t>
      </w:r>
    </w:p>
    <w:p w14:paraId="5E5969DE" w14:textId="77777777" w:rsidR="00976CE0" w:rsidRDefault="00000000">
      <w:r>
        <w:t>Hi there,</w:t>
      </w:r>
      <w:r>
        <w:br/>
      </w:r>
      <w:r>
        <w:br/>
        <w:t>First of all, I commend you on your bravery for standing up for what is right and wanting to tell your friend about her boyfriend's cheating. It is not an easy thing to do.</w:t>
      </w:r>
      <w:r>
        <w:br/>
      </w:r>
      <w:r>
        <w:br/>
        <w:t>My advice would be to sit down with Elise in person and tell her what you saw. Be honest and direct, but also be sensitive to her feelings. Let her know that you care about her and that you don't want her to get hurt. Listen to her feelings and thoughts about the situation and be supportive.</w:t>
      </w:r>
      <w:r>
        <w:br/>
      </w:r>
      <w:r>
        <w:br/>
        <w:t>It's important to also remember that ultimately, it is up to Elise to decide how she wants to handle the situation. She may choose to confront her boyfriend about the cheating, or she may choose to end the relationship altogether. Be there for her no matter what she decides.</w:t>
      </w:r>
      <w:r>
        <w:br/>
      </w:r>
      <w:r>
        <w:br/>
        <w:t>In terms of making the situation better, all you can do is be a supportive friend to Elise. It's not your responsibility to fix the situation or fix the relationship. Encourage Elise to prioritize her own well-being and make decisions that are best for her.</w:t>
      </w:r>
      <w:r>
        <w:br/>
      </w:r>
      <w:r>
        <w:br/>
        <w:t>I hope this helps, and I wish you and Elise the best of luck.</w:t>
      </w:r>
    </w:p>
    <w:p w14:paraId="273F6369" w14:textId="5E0840CE" w:rsidR="00976CE0" w:rsidRDefault="004A4FD6">
      <w:r>
        <w:lastRenderedPageBreak/>
        <w:t>##</w:t>
      </w:r>
    </w:p>
    <w:p w14:paraId="45D56CFD" w14:textId="77777777" w:rsidR="00976CE0" w:rsidRDefault="00000000">
      <w:proofErr w:type="gramStart"/>
      <w:r>
        <w:t>First of all</w:t>
      </w:r>
      <w:proofErr w:type="gramEnd"/>
      <w:r>
        <w:t>, it's important to acknowledge that feeling lonely and unsupported can be a really difficult thing. It's understandable to feel down and to find it tough to connect with people after a falling out with friends.</w:t>
      </w:r>
      <w:r>
        <w:br/>
      </w:r>
      <w:r>
        <w:br/>
        <w:t xml:space="preserve">It sounds like you're trying to make sense of why people aren't responding to you in the way that you'd like. It's possible that people might be picking up on some negative energy, but equally it's possible that there are other reasons why you're finding it tough to connect. </w:t>
      </w:r>
      <w:r>
        <w:br/>
      </w:r>
      <w:r>
        <w:br/>
        <w:t>One thing you might find useful is to think about where you're currently meeting people. Are there hobbies or activities that you're interested in that could help you to meet people with similar interests? It might be easier to connect with people who share your passions and values. Sometimes, going to classes, clubs or other group activities can provide an opportunity to meet new folks too.</w:t>
      </w:r>
      <w:r>
        <w:br/>
      </w:r>
      <w:r>
        <w:br/>
        <w:t>Another approach could be to try meeting people online. There are lots of forums, groups, and websites that can help you get connected to new people. You could look into communities based around shared interests or even look for social groups in your area.</w:t>
      </w:r>
      <w:r>
        <w:br/>
      </w:r>
      <w:r>
        <w:br/>
        <w:t>In terms of attitude, it's worth considering if there are any thought patterns or habits that might be contributing to negative energy. If you find yourself dwelling on negative thoughts, it might be helpful to practice some techniques to help you shift your focus. Daily exercise or mindfulness can be helpful, as can journalling to identify and challenge unhelpful thoughts.</w:t>
      </w:r>
      <w:r>
        <w:br/>
      </w:r>
      <w:r>
        <w:br/>
        <w:t>Finally, if you continue to feel low or find it tough to connect with people, consider reaching out to a therapist, who can help you process your emotions and develop strategies for improving your social connections.</w:t>
      </w:r>
    </w:p>
    <w:p w14:paraId="27C30871" w14:textId="589B93E2" w:rsidR="00976CE0" w:rsidRDefault="004A4FD6">
      <w:r>
        <w:t>##</w:t>
      </w:r>
    </w:p>
    <w:p w14:paraId="0027AB6D" w14:textId="77777777" w:rsidR="00976CE0" w:rsidRDefault="00000000">
      <w:r>
        <w:t xml:space="preserve">Firstly, it is important to remember that you are not alone in this situation. Many people have experienced similar issues with ex-partners on social media. </w:t>
      </w:r>
      <w:r>
        <w:br/>
      </w:r>
      <w:r>
        <w:br/>
        <w:t xml:space="preserve">It's good that you have attempted to address the issue by reaching out to your ex, but if this has not worked it may be necessary to take further action. </w:t>
      </w:r>
      <w:r>
        <w:br/>
      </w:r>
      <w:r>
        <w:br/>
        <w:t xml:space="preserve">You could consider reporting the content to the platform as harassment or cyberbullying. Most social media platforms have strict policies against this kind of behavior, and they may take action to remove the content. </w:t>
      </w:r>
      <w:r>
        <w:br/>
      </w:r>
      <w:r>
        <w:br/>
        <w:t xml:space="preserve">You could also try blocking your ex on social media and encouraging others to do the same. This may limit her ability to post harmful content about you. </w:t>
      </w:r>
      <w:r>
        <w:br/>
      </w:r>
      <w:r>
        <w:br/>
      </w:r>
      <w:r>
        <w:lastRenderedPageBreak/>
        <w:t xml:space="preserve">If the situation continues to escalate and you feel that you are being harassed, you could seek legal advice and consider taking out a restraining order. </w:t>
      </w:r>
      <w:r>
        <w:br/>
      </w:r>
      <w:r>
        <w:br/>
        <w:t>It's important to take care of your mental health during this time. Don't hesitate to reach out to a supportive friend or family member, or consider speaking with a therapist. Remember that you deserve to be treated with respect, and this behavior is not acceptable.</w:t>
      </w:r>
    </w:p>
    <w:p w14:paraId="0CE815F2" w14:textId="2DB8301D" w:rsidR="00976CE0" w:rsidRDefault="004A4FD6">
      <w:r>
        <w:t>##</w:t>
      </w:r>
    </w:p>
    <w:p w14:paraId="3E9E91DF" w14:textId="77777777" w:rsidR="00976CE0" w:rsidRDefault="00000000">
      <w:r>
        <w:t xml:space="preserve">Based on the information provided, it's difficult to say exactly what went wrong. However, it's possible that the way you started the conversation with the girl over SnapChat may have made her uncomfortable. "So what type stuff u into" can come across as a bit forward or even potentially creepy, especially if you don't know someone very well. Additionally, it's possible that she could have changed her mind or simply lost interest for any number of reasons. </w:t>
      </w:r>
      <w:r>
        <w:br/>
      </w:r>
      <w:r>
        <w:br/>
        <w:t>If you want to try to salvage the relationship, it might be a good idea to reflect on how you're coming across and consider starting with more light or friendly conversation next time. In general, it's best to try to get to know someone gradually and not put too much pressure on them to share personal information or move things forward too quickly.</w:t>
      </w:r>
    </w:p>
    <w:p w14:paraId="644EFFA0" w14:textId="239ECD8F" w:rsidR="00976CE0" w:rsidRDefault="004A4FD6">
      <w:r>
        <w:t>##</w:t>
      </w:r>
    </w:p>
    <w:p w14:paraId="3D709FF5"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Breaking up with a partner is never an easy decision, especially when you have been together for nine years and living together. There are several steps you can take to make the process as smooth as possible. </w:t>
      </w:r>
    </w:p>
    <w:p w14:paraId="24B55EEF"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5D07C400"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First and foremost, it is crucial to be honest with your girlfriend about how you are feeling. Have an open and sincere conversation, expressing your love for her but also explaining that you are not happy with the current location and how it is affecting your mental health. It is important to be clear and direct, without placing blame or making excuses.</w:t>
      </w:r>
    </w:p>
    <w:p w14:paraId="0DF7114A"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5A5EFCD4"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roofErr w:type="gramStart"/>
      <w:r w:rsidRPr="00F51C28">
        <w:rPr>
          <w:rFonts w:ascii="Times New Roman" w:eastAsia="Times New Roman" w:hAnsi="Times New Roman" w:cs="Times New Roman"/>
          <w:sz w:val="24"/>
          <w:szCs w:val="24"/>
          <w:lang w:val="en-GB" w:eastAsia="en-GB"/>
        </w:rPr>
        <w:t>Planning ahead</w:t>
      </w:r>
      <w:proofErr w:type="gramEnd"/>
      <w:r w:rsidRPr="00F51C28">
        <w:rPr>
          <w:rFonts w:ascii="Times New Roman" w:eastAsia="Times New Roman" w:hAnsi="Times New Roman" w:cs="Times New Roman"/>
          <w:sz w:val="24"/>
          <w:szCs w:val="24"/>
          <w:lang w:val="en-GB" w:eastAsia="en-GB"/>
        </w:rPr>
        <w:t xml:space="preserve"> is another key aspect of a smooth breakup. Discuss how to handle the logistics of separating your belongings and moving out. It is essential to be respectful of each other's feelings and needs throughout this process. By </w:t>
      </w:r>
      <w:proofErr w:type="gramStart"/>
      <w:r w:rsidRPr="00F51C28">
        <w:rPr>
          <w:rFonts w:ascii="Times New Roman" w:eastAsia="Times New Roman" w:hAnsi="Times New Roman" w:cs="Times New Roman"/>
          <w:sz w:val="24"/>
          <w:szCs w:val="24"/>
          <w:lang w:val="en-GB" w:eastAsia="en-GB"/>
        </w:rPr>
        <w:t>planning ahead</w:t>
      </w:r>
      <w:proofErr w:type="gramEnd"/>
      <w:r w:rsidRPr="00F51C28">
        <w:rPr>
          <w:rFonts w:ascii="Times New Roman" w:eastAsia="Times New Roman" w:hAnsi="Times New Roman" w:cs="Times New Roman"/>
          <w:sz w:val="24"/>
          <w:szCs w:val="24"/>
          <w:lang w:val="en-GB" w:eastAsia="en-GB"/>
        </w:rPr>
        <w:t>, you can avoid unnecessary stress and disagreements.</w:t>
      </w:r>
    </w:p>
    <w:p w14:paraId="09162CA8"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32BBE221"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Seeking support is vital during this emotionally draining period. Talk to trusted family and friends who can provide unbiased advice and a listening ear. Having someone to lean on for support can help you navigate the challenges that come with ending a long-term relationship.</w:t>
      </w:r>
    </w:p>
    <w:p w14:paraId="6CDECF32"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3ABFAEBF"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Being kind and considerate is also crucial during this time. Avoid saying things that could hurt her feelings, such as cliché phrases like "it's not you, it's me." Instead, express gratitude for the time you spent together and acknowledge that it is time to move on. </w:t>
      </w:r>
      <w:r w:rsidRPr="00F51C28">
        <w:rPr>
          <w:rFonts w:ascii="Times New Roman" w:eastAsia="Times New Roman" w:hAnsi="Times New Roman" w:cs="Times New Roman"/>
          <w:sz w:val="24"/>
          <w:szCs w:val="24"/>
          <w:lang w:val="en-GB" w:eastAsia="en-GB"/>
        </w:rPr>
        <w:lastRenderedPageBreak/>
        <w:t>Remember to treat each other with respect and dignity, even as you transition into separate lives.</w:t>
      </w:r>
    </w:p>
    <w:p w14:paraId="669F9958"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13CABB82"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After the conversation, it is important to give your girlfriend space to process her emotions. She may need time to grieve and heal in her own way. Give her the opportunity to reflect and come to terms with the end of the relationship without feeling pressured or rushed.</w:t>
      </w:r>
    </w:p>
    <w:p w14:paraId="63882B56"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01684215" w14:textId="79F37C86" w:rsidR="00F51C28" w:rsidRDefault="00F51C28" w:rsidP="00F51C28">
      <w:r w:rsidRPr="00F51C28">
        <w:rPr>
          <w:rFonts w:ascii="Times New Roman" w:eastAsia="Times New Roman" w:hAnsi="Times New Roman" w:cs="Times New Roman"/>
          <w:sz w:val="24"/>
          <w:szCs w:val="24"/>
          <w:lang w:val="en-GB" w:eastAsia="en-GB"/>
        </w:rPr>
        <w:t>Breaking up is never easy, but it is essential to prioritize your own well-being and happiness. By being honest, respectful, and seeking support from friends and family, you can navigate this challenging time with grace and understanding.</w:t>
      </w:r>
    </w:p>
    <w:p w14:paraId="48D69DBB" w14:textId="161162FA" w:rsidR="00976CE0" w:rsidRDefault="004A4FD6">
      <w:r>
        <w:t>##</w:t>
      </w:r>
    </w:p>
    <w:p w14:paraId="6C6DF86E" w14:textId="77777777" w:rsidR="00976CE0" w:rsidRDefault="00000000">
      <w:r>
        <w:t xml:space="preserve">Firstly, it is important to recognize that accidental arousal can happen to </w:t>
      </w:r>
      <w:proofErr w:type="gramStart"/>
      <w:r>
        <w:t>anyone</w:t>
      </w:r>
      <w:proofErr w:type="gramEnd"/>
      <w:r>
        <w:t xml:space="preserve"> and it does not define who you are as a person. It was an embarrassing situation, but it does not have to be the end of your chances with your crush.</w:t>
      </w:r>
      <w:r>
        <w:br/>
      </w:r>
      <w:r>
        <w:br/>
        <w:t xml:space="preserve">If you feel comfortable, you could try talking to your crush about what happened from your perspective, in a respectful and non-threatening way. Apologize if you feel like you acted inappropriately, explain that you felt embarrassed and uncomfortable afterward, and ask if there is anything you can do to make things right. </w:t>
      </w:r>
      <w:r>
        <w:br/>
      </w:r>
      <w:r>
        <w:br/>
        <w:t>However, keep in mind that your crush may not react the way you hope, and it is important to respect their boundaries and feelings. If they do not want to talk about it or if they are not interested in pursuing a romantic relationship, it is important to accept their decision and move on.</w:t>
      </w:r>
      <w:r>
        <w:br/>
      </w:r>
      <w:r>
        <w:br/>
        <w:t>In terms of getting over the embarrassment, try not to dwell on it too much. Remember that everyone experiences embarrassing moments throughout their lives, and this one will pass. Focus on taking care of yourself and engaging in activities that bring you joy and fulfillment.</w:t>
      </w:r>
      <w:r>
        <w:br/>
      </w:r>
      <w:r>
        <w:br/>
        <w:t>Lastly, if you find that this situation is causing you significant distress or interfering with your daily life, you may want to consider speaking with a therapist or other mental health professional to help you process your emotions and move forward.</w:t>
      </w:r>
    </w:p>
    <w:p w14:paraId="51E08A92" w14:textId="688B1326" w:rsidR="00976CE0" w:rsidRDefault="004A4FD6">
      <w:r>
        <w:t>##</w:t>
      </w:r>
    </w:p>
    <w:p w14:paraId="2E30F18F" w14:textId="77777777" w:rsidR="00976CE0" w:rsidRDefault="00000000">
      <w:r>
        <w:t xml:space="preserve">Firstly, it's important to empathize with your friend and his emotional struggle in this difficult situation. You can reassure him that his decision is understandable, but also emphasize the importance of considering his long-term health and life. You can explain to him that kidney transplants from living family members are the best option for ensuring long-term success, and that his daughter's desire to help him is a testament to their strong bond and love for each other. Additionally, you can suggest that he talk to a healthcare professional or a counselor to work through his emotions and make an informed decision </w:t>
      </w:r>
      <w:r>
        <w:lastRenderedPageBreak/>
        <w:t>that is best for his health and family. Ultimately, the decision is his to make, but supporting him and encouraging him to prioritize his health can make a difference.</w:t>
      </w:r>
    </w:p>
    <w:p w14:paraId="26AFD1B8" w14:textId="420336B9" w:rsidR="00976CE0" w:rsidRDefault="004A4FD6">
      <w:r>
        <w:t>##</w:t>
      </w:r>
    </w:p>
    <w:p w14:paraId="420D405B" w14:textId="77777777" w:rsidR="00976CE0" w:rsidRDefault="00000000">
      <w:r>
        <w:t>It sounds like your boyfriend is struggling with his own personal issues and is projecting them onto your relationship. It's not fair for him to consistently flip-flop on whether he wants to be with you or not, especially after multiple instances of wanting to separate. It's also not acceptable for him to criticize your mental health struggles and not support your journey towards recovery.</w:t>
      </w:r>
      <w:r>
        <w:br/>
      </w:r>
      <w:r>
        <w:br/>
        <w:t>You deserve to be with someone who is committed to the relationship and respects your mental health. It's understandable that he may be going through a tough time as well, but it's not fair for him to constantly hurt you in the process. It may be helpful for both of you to take some time apart to work on yourselves and figure out what you truly want in a relationship.</w:t>
      </w:r>
      <w:r>
        <w:br/>
      </w:r>
      <w:r>
        <w:br/>
        <w:t>Ultimately, the decision is up to you whether you want to continue the relationship or not, but remember that your mental health and well-being should always come first.</w:t>
      </w:r>
    </w:p>
    <w:p w14:paraId="116ACBF6" w14:textId="682973B5" w:rsidR="00976CE0" w:rsidRDefault="004A4FD6">
      <w:r>
        <w:t>##</w:t>
      </w:r>
    </w:p>
    <w:p w14:paraId="75A9E6BF"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I'm sorry to hear that this has happened to you. It's incredibly unfair for your dad to take your savings without your consent. The fact that your dad is the sponsor of your bank account makes things more complicated. However, there are still some options available to you.</w:t>
      </w:r>
    </w:p>
    <w:p w14:paraId="12063683"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1365E7AE"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Firstly, it's important to have a calm conversation with your dad and try to explain why you needed that money and why you feel it was unfair for him to take it. It's important to listen to his reasons as well and see if there is a possibility for compromise.</w:t>
      </w:r>
    </w:p>
    <w:p w14:paraId="4775B881"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0A3412D8"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If your dad refuses to return the money, it might be a good idea to contact Navy Federal and explain the situation to them. They may be able to freeze the account until the issue is resolved or offer you alternative solutions.</w:t>
      </w:r>
    </w:p>
    <w:p w14:paraId="0AC3A41E"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0E7BB67E"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roofErr w:type="gramStart"/>
      <w:r w:rsidRPr="00F51C28">
        <w:rPr>
          <w:rFonts w:ascii="Times New Roman" w:eastAsia="Times New Roman" w:hAnsi="Times New Roman" w:cs="Times New Roman"/>
          <w:sz w:val="24"/>
          <w:szCs w:val="24"/>
          <w:lang w:val="en-GB" w:eastAsia="en-GB"/>
        </w:rPr>
        <w:t>In the event that</w:t>
      </w:r>
      <w:proofErr w:type="gramEnd"/>
      <w:r w:rsidRPr="00F51C28">
        <w:rPr>
          <w:rFonts w:ascii="Times New Roman" w:eastAsia="Times New Roman" w:hAnsi="Times New Roman" w:cs="Times New Roman"/>
          <w:sz w:val="24"/>
          <w:szCs w:val="24"/>
          <w:lang w:val="en-GB" w:eastAsia="en-GB"/>
        </w:rPr>
        <w:t xml:space="preserve"> your dad still refuses to return the money and you feel like you've exhausted all other options, it might be worth considering taking legal action. However, it's essential to weigh the pros and cons of this route, as it can be expensive and time-consuming.</w:t>
      </w:r>
    </w:p>
    <w:p w14:paraId="3B14BDF7"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25C87D6E"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In the meantime, you'll need to come up with a plan for paying for next semester and possibly finding a new living situation. It would be helpful to reach out to your school's financial aid office for advice on how to pay for tuition. They may be able to offer scholarships, grants, or other financial options. Additionally, you could consider finding a roommate or subletting a room in an apartment to save money.</w:t>
      </w:r>
    </w:p>
    <w:p w14:paraId="1780B07E"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76AA0EEF" w14:textId="3EFF88D9" w:rsidR="00F51C28" w:rsidRDefault="00F51C28" w:rsidP="00F51C28">
      <w:r w:rsidRPr="00F51C28">
        <w:rPr>
          <w:rFonts w:ascii="Times New Roman" w:eastAsia="Times New Roman" w:hAnsi="Times New Roman" w:cs="Times New Roman"/>
          <w:sz w:val="24"/>
          <w:szCs w:val="24"/>
          <w:lang w:val="en-GB" w:eastAsia="en-GB"/>
        </w:rPr>
        <w:lastRenderedPageBreak/>
        <w:t>It won't be easy, but with a solid plan and determination, you can work towards your goals and overcome this challenging situation.</w:t>
      </w:r>
    </w:p>
    <w:p w14:paraId="52FBCF7B" w14:textId="590979D5" w:rsidR="00976CE0" w:rsidRDefault="004A4FD6">
      <w:r>
        <w:t>##</w:t>
      </w:r>
    </w:p>
    <w:p w14:paraId="215394DA" w14:textId="77777777" w:rsidR="00976CE0" w:rsidRDefault="00000000">
      <w:r>
        <w:t xml:space="preserve">You are not being unreasonable or annoying. It is important for both of you to have a healthy and balanced relationship where you both contribute equally, not just financially but also in terms of household tasks and spending quality time together outside of the house. Your boyfriend needs to understand that being in a relationship means compromise, effort, and making time for each other. It is not fair for him to expect you to take on all the household tasks and become the sole provider if you have children in the future. </w:t>
      </w:r>
      <w:r>
        <w:br/>
      </w:r>
      <w:r>
        <w:br/>
        <w:t>I suggest having a serious and honest conversation with your boyfriend, expressing your concerns and expectations for the relationship, and coming up with a plan together that works for both of you. Additionally, it may be helpful to seek relationship counseling to work through any underlying issues and ensure that both of you are on the same page about the future of the relationship.</w:t>
      </w:r>
    </w:p>
    <w:p w14:paraId="1E8229A4" w14:textId="23078667" w:rsidR="00976CE0" w:rsidRDefault="004A4FD6">
      <w:r>
        <w:t>##</w:t>
      </w:r>
    </w:p>
    <w:p w14:paraId="02844622" w14:textId="77777777" w:rsidR="00976CE0" w:rsidRDefault="00000000">
      <w:r>
        <w:t>It is understandable that you want to support your boss in raising funds for a former colleague's children, but it is not fair for your boss to ask you to work for free, especially if you are a casual employee who relies on a full day's pay to make ends meet. It's a delicate situation because you don't want to come off as uncooperative or unsupportive, but it's important to acknowledge your own needs and limitations.</w:t>
      </w:r>
      <w:r>
        <w:br/>
      </w:r>
      <w:r>
        <w:br/>
        <w:t>You could approach your boss privately and express your support for the fundraiser, but also explain that you can't afford to work for free. You can suggest alternative ways to support the event, such as donating a portion of your pay or volunteering your time outside of your regular work hours.</w:t>
      </w:r>
      <w:r>
        <w:br/>
      </w:r>
      <w:r>
        <w:br/>
        <w:t>It's worth noting that asking employees to work for free is illegal in some jurisdictions, so you may want to check with your local labor laws to see if this is the case in your area. Regardless, it's important to communicate your concerns to your boss in a respectful and professional manner to find a fair and viable solution for everyone involved.</w:t>
      </w:r>
    </w:p>
    <w:p w14:paraId="278339C1" w14:textId="2BD96714" w:rsidR="00976CE0" w:rsidRDefault="004A4FD6">
      <w:r>
        <w:t>##</w:t>
      </w:r>
    </w:p>
    <w:p w14:paraId="704B6BD1" w14:textId="77777777" w:rsidR="00976CE0" w:rsidRDefault="00000000">
      <w:r>
        <w:t>I'm sorry to hear about your situation, and I can understand how you must be feeling. It's understandable that you would want to take action to protect your son and yourself from this person's erratic behavior.</w:t>
      </w:r>
      <w:r>
        <w:br/>
      </w:r>
      <w:r>
        <w:br/>
        <w:t>If you believe that this person is a threat to you or your son, and you feel unsafe, then seeking a restraining order may be a good idea. This can provide a legal barrier between you and this person, which may help you feel more secure.</w:t>
      </w:r>
      <w:r>
        <w:br/>
      </w:r>
      <w:r>
        <w:lastRenderedPageBreak/>
        <w:br/>
        <w:t>It's important to document everything that has happened so far, including the email, the visit from the police, and any other interactions you have had with this person. This documentation can help support your case if you do decide to seek legal action. It's also a good idea to speak with a lawyer, who can advise you on the best course of action.</w:t>
      </w:r>
      <w:r>
        <w:br/>
      </w:r>
      <w:r>
        <w:br/>
        <w:t>In the meantime, it may be helpful to have a conversation with your son about the importance of avoiding this person and seeking out a teacher or other authority figure if he ever feels uncomfortable or unsafe. This can help him feel empowered and give him tools to cope with the situation.</w:t>
      </w:r>
      <w:r>
        <w:br/>
      </w:r>
      <w:r>
        <w:br/>
        <w:t>Remember that you are not alone in dealing with difficult people like this. There are resources available to help you navigate this challenging situation.</w:t>
      </w:r>
    </w:p>
    <w:p w14:paraId="6B0DD5B5" w14:textId="0AD6F781" w:rsidR="00976CE0" w:rsidRDefault="004A4FD6">
      <w:r>
        <w:t>##</w:t>
      </w:r>
    </w:p>
    <w:p w14:paraId="0CCC8382" w14:textId="77777777" w:rsidR="00976CE0" w:rsidRDefault="00000000">
      <w:r>
        <w:t>I'm sorry to hear that you're going through this. It sounds like your girlfriend put a lot of importance on financial stability and material possessions. While those things are important to some people, they shouldn't be the sole basis of a relationship.</w:t>
      </w:r>
      <w:r>
        <w:br/>
      </w:r>
      <w:r>
        <w:br/>
        <w:t>Firstly, you need to focus on finding a job. You mentioned being an engineer, have you considered reaching out to companies in your field and asking for informational interviews or networking events? It might be worth it to take a job outside of your field in the meantime to have some income coming in.</w:t>
      </w:r>
      <w:r>
        <w:br/>
      </w:r>
      <w:r>
        <w:br/>
        <w:t>In terms of your girlfriend, it's important to have an open and honest conversation with her about your finances and job search. If she truly cares about you, she should be understanding and supportive during this difficult time. If she's only interested in you for your money, she's not the right person for you and it's best to move on.</w:t>
      </w:r>
      <w:r>
        <w:br/>
      </w:r>
      <w:r>
        <w:br/>
        <w:t>You deserve someone who loves you for who you are, not for what you can provide financially. Remember to focus on your own personal and professional growth, and the right person will come along when the time is right.</w:t>
      </w:r>
    </w:p>
    <w:p w14:paraId="1CDDC45B" w14:textId="1D58B4EE" w:rsidR="00976CE0" w:rsidRDefault="004A4FD6">
      <w:r>
        <w:t>##</w:t>
      </w:r>
    </w:p>
    <w:p w14:paraId="290A6617" w14:textId="0EFB5122" w:rsidR="00F51C28" w:rsidRDefault="00F51C28"/>
    <w:p w14:paraId="5B7E6600"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I'm sorry to hear about your dad's diagnosis. It's great that you and your mom are looking for ways to make his remaining time enjoyable. Here are a few ideas to consider.</w:t>
      </w:r>
    </w:p>
    <w:p w14:paraId="1B1BEDFC"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1985AA2D"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Firstly, planning a family vacation could be a wonderful way to create lasting memories. Choose a destination that your dad has always wanted to visit and make sure it is wheelchair-friendly and accessible. This way, he can fully enjoy everything that the trip has to offer.</w:t>
      </w:r>
    </w:p>
    <w:p w14:paraId="37DE3AB8"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637F6B6D"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Another idea is to host a family game night. Gather some of your dad's </w:t>
      </w:r>
      <w:proofErr w:type="spellStart"/>
      <w:r w:rsidRPr="00F51C28">
        <w:rPr>
          <w:rFonts w:ascii="Times New Roman" w:eastAsia="Times New Roman" w:hAnsi="Times New Roman" w:cs="Times New Roman"/>
          <w:sz w:val="24"/>
          <w:szCs w:val="24"/>
          <w:lang w:val="en-GB" w:eastAsia="en-GB"/>
        </w:rPr>
        <w:t>favorite</w:t>
      </w:r>
      <w:proofErr w:type="spellEnd"/>
      <w:r w:rsidRPr="00F51C28">
        <w:rPr>
          <w:rFonts w:ascii="Times New Roman" w:eastAsia="Times New Roman" w:hAnsi="Times New Roman" w:cs="Times New Roman"/>
          <w:sz w:val="24"/>
          <w:szCs w:val="24"/>
          <w:lang w:val="en-GB" w:eastAsia="en-GB"/>
        </w:rPr>
        <w:t xml:space="preserve"> games, whether it's cards or board games, and have a fun night together. Get some snacks, drinks, and maybe even some prizes to make it extra enjoyable.</w:t>
      </w:r>
    </w:p>
    <w:p w14:paraId="2A49127C"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5056E960"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Creating a photo album or scrapbook can be a heartfelt and meaningful activity. Go through old family photos or take new </w:t>
      </w:r>
      <w:proofErr w:type="gramStart"/>
      <w:r w:rsidRPr="00F51C28">
        <w:rPr>
          <w:rFonts w:ascii="Times New Roman" w:eastAsia="Times New Roman" w:hAnsi="Times New Roman" w:cs="Times New Roman"/>
          <w:sz w:val="24"/>
          <w:szCs w:val="24"/>
          <w:lang w:val="en-GB" w:eastAsia="en-GB"/>
        </w:rPr>
        <w:t>ones, and</w:t>
      </w:r>
      <w:proofErr w:type="gramEnd"/>
      <w:r w:rsidRPr="00F51C28">
        <w:rPr>
          <w:rFonts w:ascii="Times New Roman" w:eastAsia="Times New Roman" w:hAnsi="Times New Roman" w:cs="Times New Roman"/>
          <w:sz w:val="24"/>
          <w:szCs w:val="24"/>
          <w:lang w:val="en-GB" w:eastAsia="en-GB"/>
        </w:rPr>
        <w:t xml:space="preserve"> compile them into an album that your dad can treasure and look through whenever he wants.</w:t>
      </w:r>
    </w:p>
    <w:p w14:paraId="3143E8E9"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154AEEBD"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If your dad enjoys movies, having a movie marathon day could be a great option. Pick some of his </w:t>
      </w:r>
      <w:proofErr w:type="spellStart"/>
      <w:r w:rsidRPr="00F51C28">
        <w:rPr>
          <w:rFonts w:ascii="Times New Roman" w:eastAsia="Times New Roman" w:hAnsi="Times New Roman" w:cs="Times New Roman"/>
          <w:sz w:val="24"/>
          <w:szCs w:val="24"/>
          <w:lang w:val="en-GB" w:eastAsia="en-GB"/>
        </w:rPr>
        <w:t>favorite</w:t>
      </w:r>
      <w:proofErr w:type="spellEnd"/>
      <w:r w:rsidRPr="00F51C28">
        <w:rPr>
          <w:rFonts w:ascii="Times New Roman" w:eastAsia="Times New Roman" w:hAnsi="Times New Roman" w:cs="Times New Roman"/>
          <w:sz w:val="24"/>
          <w:szCs w:val="24"/>
          <w:lang w:val="en-GB" w:eastAsia="en-GB"/>
        </w:rPr>
        <w:t xml:space="preserve"> films and spend the day watching them together. Make sure to have plenty of snacks and drinks to make it a </w:t>
      </w:r>
      <w:proofErr w:type="spellStart"/>
      <w:r w:rsidRPr="00F51C28">
        <w:rPr>
          <w:rFonts w:ascii="Times New Roman" w:eastAsia="Times New Roman" w:hAnsi="Times New Roman" w:cs="Times New Roman"/>
          <w:sz w:val="24"/>
          <w:szCs w:val="24"/>
          <w:lang w:val="en-GB" w:eastAsia="en-GB"/>
        </w:rPr>
        <w:t>cozy</w:t>
      </w:r>
      <w:proofErr w:type="spellEnd"/>
      <w:r w:rsidRPr="00F51C28">
        <w:rPr>
          <w:rFonts w:ascii="Times New Roman" w:eastAsia="Times New Roman" w:hAnsi="Times New Roman" w:cs="Times New Roman"/>
          <w:sz w:val="24"/>
          <w:szCs w:val="24"/>
          <w:lang w:val="en-GB" w:eastAsia="en-GB"/>
        </w:rPr>
        <w:t xml:space="preserve"> and enjoyable experience.</w:t>
      </w:r>
    </w:p>
    <w:p w14:paraId="76B5960F"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2F4AAFA4"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Lastly, consider bringing your dad's </w:t>
      </w:r>
      <w:proofErr w:type="spellStart"/>
      <w:r w:rsidRPr="00F51C28">
        <w:rPr>
          <w:rFonts w:ascii="Times New Roman" w:eastAsia="Times New Roman" w:hAnsi="Times New Roman" w:cs="Times New Roman"/>
          <w:sz w:val="24"/>
          <w:szCs w:val="24"/>
          <w:lang w:val="en-GB" w:eastAsia="en-GB"/>
        </w:rPr>
        <w:t>favorite</w:t>
      </w:r>
      <w:proofErr w:type="spellEnd"/>
      <w:r w:rsidRPr="00F51C28">
        <w:rPr>
          <w:rFonts w:ascii="Times New Roman" w:eastAsia="Times New Roman" w:hAnsi="Times New Roman" w:cs="Times New Roman"/>
          <w:sz w:val="24"/>
          <w:szCs w:val="24"/>
          <w:lang w:val="en-GB" w:eastAsia="en-GB"/>
        </w:rPr>
        <w:t xml:space="preserve"> restaurant to him if he can no longer go out to eat. Order takeout from his preferred place or cook his </w:t>
      </w:r>
      <w:proofErr w:type="spellStart"/>
      <w:r w:rsidRPr="00F51C28">
        <w:rPr>
          <w:rFonts w:ascii="Times New Roman" w:eastAsia="Times New Roman" w:hAnsi="Times New Roman" w:cs="Times New Roman"/>
          <w:sz w:val="24"/>
          <w:szCs w:val="24"/>
          <w:lang w:val="en-GB" w:eastAsia="en-GB"/>
        </w:rPr>
        <w:t>favorite</w:t>
      </w:r>
      <w:proofErr w:type="spellEnd"/>
      <w:r w:rsidRPr="00F51C28">
        <w:rPr>
          <w:rFonts w:ascii="Times New Roman" w:eastAsia="Times New Roman" w:hAnsi="Times New Roman" w:cs="Times New Roman"/>
          <w:sz w:val="24"/>
          <w:szCs w:val="24"/>
          <w:lang w:val="en-GB" w:eastAsia="en-GB"/>
        </w:rPr>
        <w:t xml:space="preserve"> meal at home to create a special dining experience.</w:t>
      </w:r>
    </w:p>
    <w:p w14:paraId="5F40F986"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5A64317C" w14:textId="5AB16671" w:rsidR="00F51C28" w:rsidRDefault="00F51C28" w:rsidP="00F51C28">
      <w:r w:rsidRPr="00F51C28">
        <w:rPr>
          <w:rFonts w:ascii="Times New Roman" w:eastAsia="Times New Roman" w:hAnsi="Times New Roman" w:cs="Times New Roman"/>
          <w:sz w:val="24"/>
          <w:szCs w:val="24"/>
          <w:lang w:val="en-GB" w:eastAsia="en-GB"/>
        </w:rPr>
        <w:t>Above all, remember that the most important thing is to spend quality time with your dad and make him feel loved and supported. These activities can provide enjoyable and memorable moments, but the key is to cherish each moment you have together.</w:t>
      </w:r>
    </w:p>
    <w:p w14:paraId="7F014707" w14:textId="77777777" w:rsidR="004A4FD6" w:rsidRDefault="004A4FD6"/>
    <w:p w14:paraId="7F43392B" w14:textId="0BDB816F" w:rsidR="00976CE0" w:rsidRDefault="004A4FD6">
      <w:r>
        <w:t>##</w:t>
      </w:r>
    </w:p>
    <w:p w14:paraId="50F51478" w14:textId="77777777" w:rsidR="00976CE0" w:rsidRDefault="00000000">
      <w:proofErr w:type="gramStart"/>
      <w:r>
        <w:t>First of all</w:t>
      </w:r>
      <w:proofErr w:type="gramEnd"/>
      <w:r>
        <w:t>, I want to acknowledge how difficult it must be for you to discuss this topic. It takes a lot of courage to open up about something that can feel so personal and sensitive. Just know that you're not alone; many people experience feelings of insecurity and dissatisfaction with their body at some point in their lives.</w:t>
      </w:r>
      <w:r>
        <w:br/>
      </w:r>
      <w:r>
        <w:br/>
        <w:t>I want to make it clear that penis size isn't the most important aspect of sexual pleasure for most people, and there are many other ways to provide pleasure and intimacy in relationships. Remember that communication, attentiveness, and creativity are key to a fulfilling sex life.</w:t>
      </w:r>
      <w:r>
        <w:br/>
      </w:r>
      <w:r>
        <w:br/>
        <w:t>Additionally, it's important to recognize that sexual attraction is about more than just physical appearance. Personality, compatibility, and emotional connection are also important factors. You are worthy of love and affection, regardless of your penis size.</w:t>
      </w:r>
      <w:r>
        <w:br/>
      </w:r>
      <w:r>
        <w:br/>
        <w:t>If you're feeling particularly anxious or depressed about this issue, consider talking to a therapist or trained health professional. They can help you work through your feelings and give you guidance on coping strategies.</w:t>
      </w:r>
      <w:r>
        <w:br/>
      </w:r>
      <w:r>
        <w:br/>
        <w:t xml:space="preserve">Lastly, be kind to yourself. Accepting and loving yourself for who you are is a journey, and it can take time. Remember that you are not defined by your penis size, and there is so much </w:t>
      </w:r>
      <w:r>
        <w:lastRenderedPageBreak/>
        <w:t>more to you than that. Focus on developing your strengths, interests, and relationships, and the rest will fall into place.</w:t>
      </w:r>
    </w:p>
    <w:p w14:paraId="651F1516" w14:textId="41854890" w:rsidR="00976CE0" w:rsidRDefault="004A4FD6">
      <w:r>
        <w:t>##</w:t>
      </w:r>
    </w:p>
    <w:p w14:paraId="7478D07E" w14:textId="77777777" w:rsidR="00976CE0" w:rsidRDefault="00000000">
      <w:r>
        <w:t xml:space="preserve">This is a difficult situation, but ultimately, you </w:t>
      </w:r>
      <w:proofErr w:type="gramStart"/>
      <w:r>
        <w:t>have to</w:t>
      </w:r>
      <w:proofErr w:type="gramEnd"/>
      <w:r>
        <w:t xml:space="preserve"> choose what is best for you and your relationships. It's important to have open and honest conversations with both your best friend and your girlfriend about how you feel and what you think is best. </w:t>
      </w:r>
      <w:r>
        <w:br/>
      </w:r>
      <w:r>
        <w:br/>
        <w:t>It's important to understand that while your best friend has the right to their own opinions, those opinions may not align with your own, and they should also respect the fact that you have a relationship with someone who identifies as bisexual. It's possible to continue your friendship with your best friend while also setting boundaries around certain topics or discussions.</w:t>
      </w:r>
      <w:r>
        <w:br/>
      </w:r>
      <w:r>
        <w:br/>
        <w:t>Likewise, your girlfriend has the right to be with someone who supports and validates her identity. It's important to listen to her concerns and work together to find a solution that works for both of you. It may be helpful to establish boundaries around how often you see your best friend, or to have an open and honest conversation with your best friend about how their comments make your girlfriend feel and how they can be more supportive and understanding.</w:t>
      </w:r>
      <w:r>
        <w:br/>
      </w:r>
      <w:r>
        <w:br/>
        <w:t>Ultimately, you have to make the decision that is best for you and your relationships. It's important to communicate effectively with both your girlfriend and your best friend, and to be willing to compromise and find solutions that work for everyone involved.</w:t>
      </w:r>
    </w:p>
    <w:p w14:paraId="59E37A5E" w14:textId="474E4FAC" w:rsidR="00976CE0" w:rsidRDefault="004A4FD6">
      <w:r>
        <w:t>##</w:t>
      </w:r>
    </w:p>
    <w:p w14:paraId="1830099F"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I'm sorry to hear that you're going through such a painful experience. Betrayal of trust is one of the hardest things to deal with, especially when it comes from someone you love and trust. It's natural to feel devastated, overwhelmed, and betrayed, especially after investing so much time and energy into your relationship.</w:t>
      </w:r>
    </w:p>
    <w:p w14:paraId="05EDE27F"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1216CB6D"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To help you recover and heal from this experience, consider the following steps:</w:t>
      </w:r>
    </w:p>
    <w:p w14:paraId="0F86CB4C"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4131ED03"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Firstly, acknowledge your feelings. Allow yourself to feel every emotion that surfaces, such as anger, sadness, confusion, betrayal, and even happiness or relief. It's essential to acknowledge and embrace </w:t>
      </w:r>
      <w:proofErr w:type="gramStart"/>
      <w:r w:rsidRPr="00F51C28">
        <w:rPr>
          <w:rFonts w:ascii="Times New Roman" w:eastAsia="Times New Roman" w:hAnsi="Times New Roman" w:cs="Times New Roman"/>
          <w:sz w:val="24"/>
          <w:szCs w:val="24"/>
          <w:lang w:val="en-GB" w:eastAsia="en-GB"/>
        </w:rPr>
        <w:t>all of</w:t>
      </w:r>
      <w:proofErr w:type="gramEnd"/>
      <w:r w:rsidRPr="00F51C28">
        <w:rPr>
          <w:rFonts w:ascii="Times New Roman" w:eastAsia="Times New Roman" w:hAnsi="Times New Roman" w:cs="Times New Roman"/>
          <w:sz w:val="24"/>
          <w:szCs w:val="24"/>
          <w:lang w:val="en-GB" w:eastAsia="en-GB"/>
        </w:rPr>
        <w:t xml:space="preserve"> your feelings and emotions before you can move on.</w:t>
      </w:r>
    </w:p>
    <w:p w14:paraId="335E7417"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499874B1"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Secondly, get support. Reach out to family, friends, or a therapist for support, understanding, and compassion. You don't have to go through this alone, and there's no need to feel ashamed or embarrassed for seeking help.</w:t>
      </w:r>
    </w:p>
    <w:p w14:paraId="78C17813"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31285F93"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Next, practice self-care. Take care of your physical, emotional, and spiritual needs. Make sure you're eating well, exercising, and getting enough rest to keep your body in good </w:t>
      </w:r>
      <w:r w:rsidRPr="00F51C28">
        <w:rPr>
          <w:rFonts w:ascii="Times New Roman" w:eastAsia="Times New Roman" w:hAnsi="Times New Roman" w:cs="Times New Roman"/>
          <w:sz w:val="24"/>
          <w:szCs w:val="24"/>
          <w:lang w:val="en-GB" w:eastAsia="en-GB"/>
        </w:rPr>
        <w:lastRenderedPageBreak/>
        <w:t>shape. Focus on activities that bring you joy, whether that means reading, painting, or spending time with loved ones.</w:t>
      </w:r>
    </w:p>
    <w:p w14:paraId="74E748D1"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67E15F87"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Additionally, set boundaries. If your ex-husband is still in your life, it's important to set clear boundaries around communication and interaction. It's okay to limit or cut off contact if it's not in your best interest or if it triggers negative emotions.</w:t>
      </w:r>
    </w:p>
    <w:p w14:paraId="4C1AA392"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3501F699"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Lastly, allow yourself to trust again. While it's natural to be fearful of future relationships, it's essential to realize that not everyone is like your ex-husband. Take time to learn to trust yourself again and develop healthy relationships without fear.</w:t>
      </w:r>
    </w:p>
    <w:p w14:paraId="275E2E44"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55FBB99D" w14:textId="6321A2A5" w:rsidR="00F51C28" w:rsidRDefault="00F51C28" w:rsidP="00F51C28">
      <w:r w:rsidRPr="00F51C28">
        <w:rPr>
          <w:rFonts w:ascii="Times New Roman" w:eastAsia="Times New Roman" w:hAnsi="Times New Roman" w:cs="Times New Roman"/>
          <w:sz w:val="24"/>
          <w:szCs w:val="24"/>
          <w:lang w:val="en-GB" w:eastAsia="en-GB"/>
        </w:rPr>
        <w:t>Remember that healing is a process that takes time, and there's no universal timeline. It's okay to take things slowly and be gentle with yourself as you navigate through this experience.</w:t>
      </w:r>
    </w:p>
    <w:p w14:paraId="7EE5CFC9" w14:textId="6A84A8E7" w:rsidR="00976CE0" w:rsidRDefault="004A4FD6">
      <w:r>
        <w:t>##</w:t>
      </w:r>
    </w:p>
    <w:p w14:paraId="68E185BD"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When considering a walkable city in the US for your family, there are several options worth exploring. Firstly, Boston, Massachusetts offers a highly efficient public transportation system, with buses and subway trains readily available. The city is also compact and boasts numerous walkable </w:t>
      </w:r>
      <w:proofErr w:type="spellStart"/>
      <w:r w:rsidRPr="00F51C28">
        <w:rPr>
          <w:rFonts w:ascii="Times New Roman" w:eastAsia="Times New Roman" w:hAnsi="Times New Roman" w:cs="Times New Roman"/>
          <w:sz w:val="24"/>
          <w:szCs w:val="24"/>
          <w:lang w:val="en-GB" w:eastAsia="en-GB"/>
        </w:rPr>
        <w:t>neighborhoods</w:t>
      </w:r>
      <w:proofErr w:type="spellEnd"/>
      <w:r w:rsidRPr="00F51C28">
        <w:rPr>
          <w:rFonts w:ascii="Times New Roman" w:eastAsia="Times New Roman" w:hAnsi="Times New Roman" w:cs="Times New Roman"/>
          <w:sz w:val="24"/>
          <w:szCs w:val="24"/>
          <w:lang w:val="en-GB" w:eastAsia="en-GB"/>
        </w:rPr>
        <w:t xml:space="preserve">, making it quite convenient to navigate without a car. </w:t>
      </w:r>
    </w:p>
    <w:p w14:paraId="2ED49913"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2D013995"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Another pedestrian-friendly city is Washington, D.C., which is known for its bike lanes and sidewalks. With an extensive public transportation network that includes the metro system, buses, and circulator shuttles, getting around the city is a breeze. </w:t>
      </w:r>
    </w:p>
    <w:p w14:paraId="230ACE24"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7092F9B7"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Philadelphia, Pennsylvania is another great choice, offering a delightful combination of historic charm and walkability. The city provides a range of transportation options, including subway, bus, and trolley services, ensuring easy access to various parts of the city without the need for a vehicle. </w:t>
      </w:r>
    </w:p>
    <w:p w14:paraId="5182DBFD"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243E5227"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If you prefer a smaller, coastal town, Portland, Maine could be an excellent pick. With its compact size, Portland is easily walkable, with numerous attractions, restaurants, shops, and outdoor activities within </w:t>
      </w:r>
      <w:proofErr w:type="gramStart"/>
      <w:r w:rsidRPr="00F51C28">
        <w:rPr>
          <w:rFonts w:ascii="Times New Roman" w:eastAsia="Times New Roman" w:hAnsi="Times New Roman" w:cs="Times New Roman"/>
          <w:sz w:val="24"/>
          <w:szCs w:val="24"/>
          <w:lang w:val="en-GB" w:eastAsia="en-GB"/>
        </w:rPr>
        <w:t>close proximity</w:t>
      </w:r>
      <w:proofErr w:type="gramEnd"/>
      <w:r w:rsidRPr="00F51C28">
        <w:rPr>
          <w:rFonts w:ascii="Times New Roman" w:eastAsia="Times New Roman" w:hAnsi="Times New Roman" w:cs="Times New Roman"/>
          <w:sz w:val="24"/>
          <w:szCs w:val="24"/>
          <w:lang w:val="en-GB" w:eastAsia="en-GB"/>
        </w:rPr>
        <w:t>.</w:t>
      </w:r>
    </w:p>
    <w:p w14:paraId="05E26276"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58E7F67F"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Lastly, Savannah, Georgia stands out for its enchanting historic district. This area features an abundance of parks, squares, and picturesque tree-lined streets, providing a delightful and enjoyable experience for pedestrians. Additionally, Savannah offers a free trolley service that connects major tourist attractions, making it even more convenient to explore the city on foot.</w:t>
      </w:r>
    </w:p>
    <w:p w14:paraId="55E857BA"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514A7894" w14:textId="4D7A627F" w:rsidR="00F51C28" w:rsidRDefault="00F51C28" w:rsidP="00F51C28">
      <w:r w:rsidRPr="00F51C28">
        <w:rPr>
          <w:rFonts w:ascii="Times New Roman" w:eastAsia="Times New Roman" w:hAnsi="Times New Roman" w:cs="Times New Roman"/>
          <w:sz w:val="24"/>
          <w:szCs w:val="24"/>
          <w:lang w:val="en-GB" w:eastAsia="en-GB"/>
        </w:rPr>
        <w:t>These are just a few examples of walkable cities in the US, each with its own unique features and advantages. Remember to consider factors such as public transportation options, overall walkability, and accessibility to ensure the chosen city meets the specific needs of your family.</w:t>
      </w:r>
    </w:p>
    <w:p w14:paraId="01C97A09" w14:textId="77777777" w:rsidR="00F51C28" w:rsidRDefault="00F51C28"/>
    <w:p w14:paraId="3E4707C2" w14:textId="1D85C9FD" w:rsidR="00976CE0" w:rsidRDefault="004A4FD6">
      <w:r>
        <w:t>##</w:t>
      </w:r>
    </w:p>
    <w:p w14:paraId="460164A9" w14:textId="77777777" w:rsidR="00976CE0" w:rsidRDefault="00000000">
      <w:r>
        <w:t>It's difficult to say for sure without more information, but it's possible that you could be experiencing something called "disgust sensitivity." This is a common and natural response to things that we perceive as unsanitary, dangerous, or generally unappealing. It can be caused by a variety of factors, including personal experiences, cultural influences, and even genetics.</w:t>
      </w:r>
      <w:r>
        <w:br/>
      </w:r>
      <w:r>
        <w:br/>
        <w:t>In the case of your relationship, it's possible that something about your boyfriend triggers this response in you. It could be a physical trait, a habit or behavior, or even something about his personality. It's important to explore these feelings and try to pinpoint what specifically is causing you to feel this way.</w:t>
      </w:r>
      <w:r>
        <w:br/>
      </w:r>
      <w:r>
        <w:br/>
        <w:t>Keep in mind that feeling disgusted does not necessarily mean that your relationship is doomed. Many couples have differences or annoyances that they learn to work through and overcome. However, if the feeling persists and is impacting your ability to have a healthy relationship, it may be worth seeking the help of a therapist or counselor to explore your feelings more deeply.</w:t>
      </w:r>
    </w:p>
    <w:p w14:paraId="3E7F704D" w14:textId="37625DAD" w:rsidR="00976CE0" w:rsidRDefault="004A4FD6">
      <w:r>
        <w:t>##</w:t>
      </w:r>
    </w:p>
    <w:p w14:paraId="541F4BCA"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It sounds like you're in a bit of a tough spot regarding priorities for home renovations. Here are a few suggestions on how to navigate this situation.</w:t>
      </w:r>
    </w:p>
    <w:p w14:paraId="4FAB6424"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7D2D9829"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Firstly, start by explaining your concerns to your girlfriend. Clearly articulate why you think replacing the HVAC system and water heater should be a higher priority than adding a bathroom. Emphasize that while a third bathroom might be nice to have, it's not </w:t>
      </w:r>
      <w:proofErr w:type="gramStart"/>
      <w:r w:rsidRPr="00F51C28">
        <w:rPr>
          <w:rFonts w:ascii="Times New Roman" w:eastAsia="Times New Roman" w:hAnsi="Times New Roman" w:cs="Times New Roman"/>
          <w:sz w:val="24"/>
          <w:szCs w:val="24"/>
          <w:lang w:val="en-GB" w:eastAsia="en-GB"/>
        </w:rPr>
        <w:t>absolutely essential</w:t>
      </w:r>
      <w:proofErr w:type="gramEnd"/>
      <w:r w:rsidRPr="00F51C28">
        <w:rPr>
          <w:rFonts w:ascii="Times New Roman" w:eastAsia="Times New Roman" w:hAnsi="Times New Roman" w:cs="Times New Roman"/>
          <w:sz w:val="24"/>
          <w:szCs w:val="24"/>
          <w:lang w:val="en-GB" w:eastAsia="en-GB"/>
        </w:rPr>
        <w:t>, whereas a functional heating and cooling system is necessary for living comfortably in the home.</w:t>
      </w:r>
    </w:p>
    <w:p w14:paraId="593349FD"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1FAA5ABC"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To support your argument, gather a few estimates for both projects and show your girlfriend how much each one would cost. Make it clear that money is a factor and that you want to prioritize spending on necessary repairs before undertaking cosmetic upgrades.</w:t>
      </w:r>
    </w:p>
    <w:p w14:paraId="6567A062"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5380B162"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If your girlfriend is still insistent on adding a third bathroom, try to find a compromise that works for both of you. Perhaps you can agree to wait a few months to tackle the HVAC system and use that money to add the bathroom now. Another option could be finding a way to upgrade the heating and cooling system without replacing everything at once, using some of that money for the bathroom renovation.</w:t>
      </w:r>
    </w:p>
    <w:p w14:paraId="0B21D805"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1015B0D1" w14:textId="2C68DC02" w:rsidR="00F51C28" w:rsidRDefault="00F51C28" w:rsidP="00F51C28">
      <w:r w:rsidRPr="00F51C28">
        <w:rPr>
          <w:rFonts w:ascii="Times New Roman" w:eastAsia="Times New Roman" w:hAnsi="Times New Roman" w:cs="Times New Roman"/>
          <w:sz w:val="24"/>
          <w:szCs w:val="24"/>
          <w:lang w:val="en-GB" w:eastAsia="en-GB"/>
        </w:rPr>
        <w:t xml:space="preserve">Ultimately, the key is to communicate openly and honestly with your girlfriend about your concerns and priorities. Remind her that you're both in this together and that you want to ensure the home is safe and functional before focusing on cosmetic upgrades. By </w:t>
      </w:r>
      <w:r w:rsidRPr="00F51C28">
        <w:rPr>
          <w:rFonts w:ascii="Times New Roman" w:eastAsia="Times New Roman" w:hAnsi="Times New Roman" w:cs="Times New Roman"/>
          <w:sz w:val="24"/>
          <w:szCs w:val="24"/>
          <w:lang w:val="en-GB" w:eastAsia="en-GB"/>
        </w:rPr>
        <w:lastRenderedPageBreak/>
        <w:t>finding common ground and understanding each other's perspectives, you can work towards a solution that satisfies both your needs.</w:t>
      </w:r>
    </w:p>
    <w:p w14:paraId="1A03E109" w14:textId="77777777" w:rsidR="00F51C28" w:rsidRDefault="00F51C28"/>
    <w:p w14:paraId="47F4D5B1" w14:textId="5C5F56F5" w:rsidR="00976CE0" w:rsidRDefault="004A4FD6">
      <w:r>
        <w:t>##</w:t>
      </w:r>
    </w:p>
    <w:p w14:paraId="16B6D3F3" w14:textId="77777777" w:rsidR="00976CE0" w:rsidRDefault="00000000">
      <w:r>
        <w:t>It's great that you have found a job that you enjoy and that is providing you with financial security. However, it's also important to think about your long-term career goals and how you can continue to grow and develop your skills. While your job as a Doordash driver is providing you with a stable income now, it may not always be sustainable. Additionally, having a specific skill set, like being an electrician, can open up new job opportunities and potentially higher salaries.</w:t>
      </w:r>
      <w:r>
        <w:br/>
      </w:r>
      <w:r>
        <w:br/>
        <w:t>That being said, it's important to pursue a career that you're genuinely interested in and passionate about. If you're not interested in becoming an electrician and you're just doing it to appease your family, you may end up unhappy in the long run. It's important to have open and honest communication with your family about your career goals and what you want to do with your life.</w:t>
      </w:r>
      <w:r>
        <w:br/>
      </w:r>
      <w:r>
        <w:br/>
        <w:t>Ultimately, it's your decision to make. You should do what you think is best for you and your future. If you decide to go through with the electrician program, make sure to approach it with an open mind and a willingness to learn. If you decide not to, make sure to have a plan for your future career goals and how you can continue to grow and develop your skills in other ways.</w:t>
      </w:r>
    </w:p>
    <w:p w14:paraId="022B6B27" w14:textId="77777777" w:rsidR="004A4FD6" w:rsidRDefault="004A4FD6">
      <w:r>
        <w:t>##</w:t>
      </w:r>
    </w:p>
    <w:p w14:paraId="04CF98B3" w14:textId="063A35B7" w:rsidR="00976CE0" w:rsidRDefault="00000000">
      <w:r>
        <w:t>It is understandable that you feel conflicted about your mom's sadness but also want to live your own life. It sounds like your mom may be experiencing empty nest syndrome, which is a common feeling for parents when their children move out. You can have an open and honest conversation with your mom and express your love and concern for her, but also let her know that it's important for you to have your own life and independence.</w:t>
      </w:r>
      <w:r>
        <w:br/>
      </w:r>
      <w:r>
        <w:br/>
        <w:t>You can reassure her that you will still visit and keep in touch regularly. You can also suggest activities or hobbies for her to do that can help her feel less lonely and more engaged. Encourage her to connect with her own friends or family members for support, and to seek professional help if she feels overwhelmed.</w:t>
      </w:r>
      <w:r>
        <w:br/>
      </w:r>
      <w:r>
        <w:br/>
        <w:t>It's important to remember that you are not responsible for your mom's happiness, but you can be supportive and understanding. Ultimately, you have to make the best decision for yourself and your future, and your mom will eventually have to adjust to this new phase in both of your lives.</w:t>
      </w:r>
    </w:p>
    <w:p w14:paraId="2B21C433" w14:textId="73C5EC32" w:rsidR="00976CE0" w:rsidRDefault="004A4FD6">
      <w:r>
        <w:t>##</w:t>
      </w:r>
    </w:p>
    <w:p w14:paraId="3EA136F2"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lastRenderedPageBreak/>
        <w:t xml:space="preserve">If you want to be supportive of your girlfriend during her period, there are several ways you can help. Firstly, offering to pick up period supplies like pads or tampons can take a burden off her shoulders. Additionally, asking her if there's anything </w:t>
      </w:r>
      <w:proofErr w:type="gramStart"/>
      <w:r w:rsidRPr="00F51C28">
        <w:rPr>
          <w:rFonts w:ascii="Times New Roman" w:eastAsia="Times New Roman" w:hAnsi="Times New Roman" w:cs="Times New Roman"/>
          <w:sz w:val="24"/>
          <w:szCs w:val="24"/>
          <w:lang w:val="en-GB" w:eastAsia="en-GB"/>
        </w:rPr>
        <w:t>specific</w:t>
      </w:r>
      <w:proofErr w:type="gramEnd"/>
      <w:r w:rsidRPr="00F51C28">
        <w:rPr>
          <w:rFonts w:ascii="Times New Roman" w:eastAsia="Times New Roman" w:hAnsi="Times New Roman" w:cs="Times New Roman"/>
          <w:sz w:val="24"/>
          <w:szCs w:val="24"/>
          <w:lang w:val="en-GB" w:eastAsia="en-GB"/>
        </w:rPr>
        <w:t xml:space="preserve"> she needs to feel comfortable, such as a heating pad, warm blanket, or pain relief medication, shows your consideration for her well-being. It's important to show some extra love and attention during this time as well. Understand that some women may experience heightened emotions during their period, so being empathetic towards her feelings is crucial.</w:t>
      </w:r>
    </w:p>
    <w:p w14:paraId="49C5C14C"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42956337"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In terms of practical support, cooking her </w:t>
      </w:r>
      <w:proofErr w:type="spellStart"/>
      <w:r w:rsidRPr="00F51C28">
        <w:rPr>
          <w:rFonts w:ascii="Times New Roman" w:eastAsia="Times New Roman" w:hAnsi="Times New Roman" w:cs="Times New Roman"/>
          <w:sz w:val="24"/>
          <w:szCs w:val="24"/>
          <w:lang w:val="en-GB" w:eastAsia="en-GB"/>
        </w:rPr>
        <w:t>favorite</w:t>
      </w:r>
      <w:proofErr w:type="spellEnd"/>
      <w:r w:rsidRPr="00F51C28">
        <w:rPr>
          <w:rFonts w:ascii="Times New Roman" w:eastAsia="Times New Roman" w:hAnsi="Times New Roman" w:cs="Times New Roman"/>
          <w:sz w:val="24"/>
          <w:szCs w:val="24"/>
          <w:lang w:val="en-GB" w:eastAsia="en-GB"/>
        </w:rPr>
        <w:t xml:space="preserve"> meals or ordering takeout can contribute to better period health and provide her with some comfort. Furthermore, respecting her need for space and privacy is vital. Give her the freedom she needs, while checking in on her occasionally to ensure she's okay.</w:t>
      </w:r>
    </w:p>
    <w:p w14:paraId="780C1051"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20E8CE98" w14:textId="01DADD61" w:rsidR="00F51C28" w:rsidRDefault="00F51C28" w:rsidP="00F51C28">
      <w:r w:rsidRPr="00F51C28">
        <w:rPr>
          <w:rFonts w:ascii="Times New Roman" w:eastAsia="Times New Roman" w:hAnsi="Times New Roman" w:cs="Times New Roman"/>
          <w:sz w:val="24"/>
          <w:szCs w:val="24"/>
          <w:lang w:val="en-GB" w:eastAsia="en-GB"/>
        </w:rPr>
        <w:t>Ultimately, the most important thing is to let her know that you're there for her and that she can lean on you for support. By offering your assistance, being compassionate, and showing your love, you can help make her period a little easier to navigate.</w:t>
      </w:r>
    </w:p>
    <w:p w14:paraId="011ECCDB" w14:textId="7E29D195" w:rsidR="00976CE0" w:rsidRDefault="004A4FD6">
      <w:r>
        <w:t>##</w:t>
      </w:r>
    </w:p>
    <w:p w14:paraId="45163261" w14:textId="70385B6E" w:rsidR="00F51C28" w:rsidRDefault="00F51C28">
      <w:r>
        <w:t>If you find yourself dealing with a stalker, it's crucial to take the situation seriously and respond accordingly. The first step is to contact the police immediately. They have the experience and resources to help you address the issue and can assist you in filing a restraining order if necessary. Next, inform your employer about the situation. By doing so, they can implement any necessary security measures to ensure your safety while at work. For instance, they may arrange for someone to escort you to your car at the end of your shift. Additionally, don't hesitate to reach out to your friends and family. Informing them about the situation will enable them to be vigilant and offer you support during this challenging time. It's important to keep any evidence related to the stalker's behavior. This includes saving messages, emails, or any other proof that can help build a case against them. Finally, consider changing your phone number to prevent further contact from the stalker. Your safety and well-being are paramount, so don't hesitate to seek help from the police or other resources if you feel threatened in any way. Remember, you have the right to feel secure both at work and in your personal life.</w:t>
      </w:r>
    </w:p>
    <w:p w14:paraId="0AE6AD10" w14:textId="6BB92B0C" w:rsidR="00976CE0" w:rsidRDefault="004A4FD6">
      <w:r>
        <w:t>##</w:t>
      </w:r>
    </w:p>
    <w:p w14:paraId="4E89F6D2" w14:textId="77777777" w:rsidR="00976CE0" w:rsidRDefault="00000000">
      <w:proofErr w:type="gramStart"/>
      <w:r>
        <w:t>First of all</w:t>
      </w:r>
      <w:proofErr w:type="gramEnd"/>
      <w:r>
        <w:t>, it’s important to understand that caring for a baby is a huge responsibility that requires a lot of time, effort, and resources. Teen parenthood can be challenging, but with support, education, and dedication, it is possible to do it successfully.</w:t>
      </w:r>
      <w:r>
        <w:br/>
      </w:r>
      <w:r>
        <w:br/>
        <w:t xml:space="preserve">Regarding whether it would be better to move in with your girlfriend or stay with your mom, there are several factors to consider. It’s important to talk openly with your girlfriend and your mom about your options and their feelings. Living with your girlfriend may provide more privacy and autonomy, but it may also come with additional expenses and </w:t>
      </w:r>
      <w:r>
        <w:lastRenderedPageBreak/>
        <w:t>responsibilities. Living with your mom may offer more stability and support, but it may also require compromise and communication about your new role as a parent.</w:t>
      </w:r>
      <w:r>
        <w:br/>
      </w:r>
      <w:r>
        <w:br/>
        <w:t>When it comes to what you need for a baby, some essential items include:</w:t>
      </w:r>
      <w:r>
        <w:br/>
      </w:r>
      <w:r>
        <w:br/>
        <w:t>- Diapers</w:t>
      </w:r>
      <w:r>
        <w:br/>
        <w:t>- Wipes</w:t>
      </w:r>
      <w:r>
        <w:br/>
        <w:t>- Clothing (onesies, sleepers, socks, hats, etc.)</w:t>
      </w:r>
      <w:r>
        <w:br/>
        <w:t>- Bottles and formula (if not breastfeeding)</w:t>
      </w:r>
      <w:r>
        <w:br/>
        <w:t>- A car seat</w:t>
      </w:r>
      <w:r>
        <w:br/>
        <w:t>- A crib or bassinet</w:t>
      </w:r>
      <w:r>
        <w:br/>
        <w:t>- A stroller</w:t>
      </w:r>
      <w:r>
        <w:br/>
        <w:t>- Baby bath tub</w:t>
      </w:r>
      <w:r>
        <w:br/>
        <w:t>- Baby monitor</w:t>
      </w:r>
      <w:r>
        <w:br/>
      </w:r>
      <w:r>
        <w:br/>
        <w:t>Additionally, it’s important to have resources for medical care, such as a pediatrician and health insurance.</w:t>
      </w:r>
      <w:r>
        <w:br/>
      </w:r>
      <w:r>
        <w:br/>
        <w:t>It’s also important to note that there are many community resources available for young parents, such as parenting classes, support groups, and financial assistance programs. Do some research and see what resources are available in your area.</w:t>
      </w:r>
      <w:r>
        <w:br/>
      </w:r>
      <w:r>
        <w:br/>
        <w:t>Remember that it’s okay to ask for help, and that being a good parent means putting the needs of your child first. Take care of yourself, your girlfriend, and your baby, and don’t be afraid to reach out for support.</w:t>
      </w:r>
    </w:p>
    <w:p w14:paraId="1DCEBABC" w14:textId="2C89B24A" w:rsidR="00976CE0" w:rsidRDefault="004A4FD6">
      <w:r>
        <w:t>##</w:t>
      </w:r>
    </w:p>
    <w:p w14:paraId="1EDE7166" w14:textId="77777777" w:rsidR="00976CE0" w:rsidRDefault="00000000">
      <w:proofErr w:type="gramStart"/>
      <w:r>
        <w:t>First of all</w:t>
      </w:r>
      <w:proofErr w:type="gramEnd"/>
      <w:r>
        <w:t>, I want to say that you did the right thing by calling the police when your stepfather assaulted your sister. It takes a lot of courage to stand up to someone, especially when they are abusive. Your sister was physically harmed, and your stepfather needed to face the consequences of his actions. It was important for the police to be informed right away so they could arrest him and make sure he wouldn't harm either of you again.</w:t>
      </w:r>
      <w:r>
        <w:br/>
      </w:r>
      <w:r>
        <w:br/>
        <w:t xml:space="preserve">It's understandable that your mother is upset, but she is directing her anger at the wrong person. She should be focusing on the fact that her husband physically harmed her child instead of blaming you for calling the police. It's natural for a parent to want to protect their child from harm, and you did just that. The truth needed to be revealed, and your stepfather needed to be held accountable for his actions. </w:t>
      </w:r>
      <w:r>
        <w:br/>
      </w:r>
      <w:r>
        <w:br/>
        <w:t xml:space="preserve">It's important for you to realize that you did nothing wrong. You were protecting your sister and making sure that your stepfather faced the consequences of his actions. It's normal for you to feel conflicted about the situation and question whether you did the right thing or not. However, calling the police was the right thing to do, and you should be proud of </w:t>
      </w:r>
      <w:r>
        <w:lastRenderedPageBreak/>
        <w:t>yourself for standing up for what is right.</w:t>
      </w:r>
      <w:r>
        <w:br/>
      </w:r>
      <w:r>
        <w:br/>
        <w:t>It's also a good idea to talk to a therapist or counselor about what happened. They can help you work through your feelings and provide you with coping mechanisms to deal with the aftermath of the situation. You and your sister may have experienced trauma, and speaking to someone who is trained to help in these situations can be beneficial.</w:t>
      </w:r>
      <w:r>
        <w:br/>
      </w:r>
      <w:r>
        <w:br/>
        <w:t>Lastly, I want to emphasize that you did the right thing by calling the police. You were protecting your sister, and that is commendable. Don't let anyone make you feel bad for doing what is right, especially when it comes to protecting someone you love.</w:t>
      </w:r>
    </w:p>
    <w:p w14:paraId="56B12B3F" w14:textId="4D803B71" w:rsidR="00976CE0" w:rsidRDefault="004A4FD6">
      <w:r>
        <w:t>##</w:t>
      </w:r>
    </w:p>
    <w:p w14:paraId="65D4FDE1" w14:textId="77777777" w:rsidR="00976CE0" w:rsidRDefault="00000000">
      <w:r>
        <w:t>It is understandable that you have conflicting feelings about what to do in this situation. However, it is important to prioritize your own well-being and education. If you do not feel comfortable staying with your dad and the situation is affecting your mental and physical health, it may not be the best decision to stay home. Additionally, it is not your responsibility to be your dad's sole source of support, especially given his previous behavior towards you. You can try to offer alternative solutions, such as suggesting he reach out to a friend or family member, or seek professional help to deal with his PTSD. Ultimately, it is important to take care of yourself and prioritize your own needs before making decisions about how to support your dad.</w:t>
      </w:r>
    </w:p>
    <w:p w14:paraId="371C9374" w14:textId="402563BC" w:rsidR="00976CE0" w:rsidRDefault="004A4FD6">
      <w:r>
        <w:t>##</w:t>
      </w:r>
    </w:p>
    <w:p w14:paraId="5E51A680" w14:textId="77777777" w:rsidR="00976CE0" w:rsidRDefault="00000000">
      <w:r>
        <w:t xml:space="preserve">Firstly, it's great that you're open to learning and supporting your son's friend. It's important to approach this situation with an open mind and a willingness to listen to your son and his friend. As for bedroom rules, you may want to have an open and honest conversation with your son about the situation and what he thinks is appropriate. </w:t>
      </w:r>
      <w:r>
        <w:br/>
      </w:r>
      <w:r>
        <w:br/>
        <w:t xml:space="preserve">It may also be helpful to have a conversation with the friend's parents to see if they have any particular concerns or suggestions. It's important to create a safe and welcoming environment for all guests in your home, and this includes your son's trans friend. </w:t>
      </w:r>
      <w:r>
        <w:br/>
      </w:r>
      <w:r>
        <w:br/>
        <w:t>If you do decide to allow sleepovers, you may want to establish clear boundaries and guidelines for everyone involved. This could include discussing sleeping arrangements, making sure everyone feels comfortable and respected, and setting expectations around behavior and privacy. Ultimately, it's up to you as a parent to make the decision that you feel is best for your family and your son's friend.</w:t>
      </w:r>
    </w:p>
    <w:p w14:paraId="7D6D62C6" w14:textId="35587973" w:rsidR="00976CE0" w:rsidRDefault="004A4FD6">
      <w:r>
        <w:t>##</w:t>
      </w:r>
    </w:p>
    <w:p w14:paraId="3B26E0C1"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I'm sorry to hear that you are going through such a difficult situation. Here are a few pieces of advice that may help you make the most of your remaining time.</w:t>
      </w:r>
    </w:p>
    <w:p w14:paraId="5D891A56"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6FC4475B"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lastRenderedPageBreak/>
        <w:t>Firstly, seek support from family, friends, or support groups. Connecting with others who have gone through or are currently going through a similar experience can provide you with emotional support and help you find ways to cope with your illness.</w:t>
      </w:r>
    </w:p>
    <w:p w14:paraId="57F26066"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08690A17"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Setting goals, even small ones, can help you stay focused and engaged in life. Think about things you would like to achieve or experience and work towards them. This can give you a sense of purpose and help you make the most of your time.</w:t>
      </w:r>
    </w:p>
    <w:p w14:paraId="40B4D073"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73AD992D"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Practicing gratitude each day can have a positive impact. Take the time to appreciate the things in your life that bring you joy or comfort. By shifting your focus away from pain and suffering, you can find moments of happiness and peace.</w:t>
      </w:r>
    </w:p>
    <w:p w14:paraId="65DA4589"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01AA9215"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Managing your symptoms is crucial in improving your quality of life. Work with your healthcare team to find ways to manage and alleviate your symptoms. This could involve trying different medications, exploring alternative therapies, or making lifestyle changes that can help you feel more comfortable.</w:t>
      </w:r>
    </w:p>
    <w:p w14:paraId="07B2E608"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752F6F70"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Additionally, consider making peace with any unresolved issues or conflicts you may have. Spend time with loved ones and express your feelings and thoughts to them. This can provide closure and promote a sense of peace during this challenging time.</w:t>
      </w:r>
    </w:p>
    <w:p w14:paraId="37D304CE"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28956220" w14:textId="47A60A4A" w:rsidR="00F51C28" w:rsidRDefault="00F51C28" w:rsidP="00F51C28">
      <w:pPr>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Remember, everyone's journey is unique, and it's important to do what feels right for you. Take the time to explore different options and find ways to make the most of every day. Surround yourself with love and support, and focus on finding moments of joy and </w:t>
      </w:r>
      <w:proofErr w:type="spellStart"/>
      <w:r w:rsidRPr="00F51C28">
        <w:rPr>
          <w:rFonts w:ascii="Times New Roman" w:eastAsia="Times New Roman" w:hAnsi="Times New Roman" w:cs="Times New Roman"/>
          <w:sz w:val="24"/>
          <w:szCs w:val="24"/>
          <w:lang w:val="en-GB" w:eastAsia="en-GB"/>
        </w:rPr>
        <w:t>fulfillment</w:t>
      </w:r>
      <w:proofErr w:type="spellEnd"/>
      <w:r w:rsidRPr="00F51C28">
        <w:rPr>
          <w:rFonts w:ascii="Times New Roman" w:eastAsia="Times New Roman" w:hAnsi="Times New Roman" w:cs="Times New Roman"/>
          <w:sz w:val="24"/>
          <w:szCs w:val="24"/>
          <w:lang w:val="en-GB" w:eastAsia="en-GB"/>
        </w:rPr>
        <w:t>, no matter how small.</w:t>
      </w:r>
    </w:p>
    <w:p w14:paraId="47E5860F" w14:textId="4B54CABC" w:rsidR="00F51C28" w:rsidRDefault="00F51C28" w:rsidP="00F51C28">
      <w:pPr>
        <w:rPr>
          <w:rFonts w:ascii="Times New Roman" w:eastAsia="Times New Roman" w:hAnsi="Times New Roman" w:cs="Times New Roman"/>
          <w:sz w:val="24"/>
          <w:szCs w:val="24"/>
          <w:lang w:val="en-GB" w:eastAsia="en-GB"/>
        </w:rPr>
      </w:pPr>
    </w:p>
    <w:p w14:paraId="0EF26D9C" w14:textId="77777777" w:rsidR="00F51C28" w:rsidRDefault="00F51C28" w:rsidP="00F51C28"/>
    <w:p w14:paraId="28FD3C09" w14:textId="7C19EA6A" w:rsidR="00976CE0" w:rsidRDefault="004A4FD6">
      <w:r>
        <w:t>##</w:t>
      </w:r>
    </w:p>
    <w:p w14:paraId="6954A916"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It sounds like you care about your son's girlfriend and want to find a way to help her without hurting her feelings. Here are a few suggestions to address the issues you mentioned.</w:t>
      </w:r>
    </w:p>
    <w:p w14:paraId="6FE7935F"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220D904F"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Firstly, setting clear boundaries is important. It's a good idea to have a family meeting and discuss expectations regarding meals and household chores. Let her know that while you are happy to have her with you, there are certain things you expect from her as a member of the household. By having an open dialogue, you can establish mutual understanding and avoid misunderstandings.</w:t>
      </w:r>
    </w:p>
    <w:p w14:paraId="7D65F6A5"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4BB410E0"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 xml:space="preserve">Communication is key in any relationship. If her morning chatter disturbs your quiet time, it's essential to communicate your needs to her. Express that you enjoy your peaceful morning coffee and kindly request that she gives you some space during that time. By explaining your preferences calmly and respectfully, she will likely appreciate your honesty and </w:t>
      </w:r>
      <w:proofErr w:type="gramStart"/>
      <w:r w:rsidRPr="00F51C28">
        <w:rPr>
          <w:rFonts w:ascii="Times New Roman" w:eastAsia="Times New Roman" w:hAnsi="Times New Roman" w:cs="Times New Roman"/>
          <w:sz w:val="24"/>
          <w:szCs w:val="24"/>
          <w:lang w:val="en-GB" w:eastAsia="en-GB"/>
        </w:rPr>
        <w:t>make an effort</w:t>
      </w:r>
      <w:proofErr w:type="gramEnd"/>
      <w:r w:rsidRPr="00F51C28">
        <w:rPr>
          <w:rFonts w:ascii="Times New Roman" w:eastAsia="Times New Roman" w:hAnsi="Times New Roman" w:cs="Times New Roman"/>
          <w:sz w:val="24"/>
          <w:szCs w:val="24"/>
          <w:lang w:val="en-GB" w:eastAsia="en-GB"/>
        </w:rPr>
        <w:t xml:space="preserve"> to accommodate your needs.</w:t>
      </w:r>
    </w:p>
    <w:p w14:paraId="55F841CF"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30017346"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It's also important to be empathetic. Remember that she may be facing challenges and dealing with a range of emotions. Take the time to listen to her and genuinely try to understand her perspective. Showing empathy and compassion can go a long way in building a positive relationship.</w:t>
      </w:r>
    </w:p>
    <w:p w14:paraId="42B00C70"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76D9ED84"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r w:rsidRPr="00F51C28">
        <w:rPr>
          <w:rFonts w:ascii="Times New Roman" w:eastAsia="Times New Roman" w:hAnsi="Times New Roman" w:cs="Times New Roman"/>
          <w:sz w:val="24"/>
          <w:szCs w:val="24"/>
          <w:lang w:val="en-GB" w:eastAsia="en-GB"/>
        </w:rPr>
        <w:t>When addressing issues, it's crucial to avoid criticism. Instead, approach the situation with kindness and understanding. For example, if she prefers fresh meals but this leads to food waste, you could express your appreciation for her preference while also suggesting finding a solution that works for everyone. By framing it in a collaborative manner, you can work together to find a compromise that respects both her preferences and household needs.</w:t>
      </w:r>
    </w:p>
    <w:p w14:paraId="2179D013" w14:textId="77777777" w:rsidR="00F51C28" w:rsidRPr="00F51C28" w:rsidRDefault="00F51C28" w:rsidP="00F51C28">
      <w:pPr>
        <w:spacing w:after="0" w:line="240" w:lineRule="auto"/>
        <w:rPr>
          <w:rFonts w:ascii="Times New Roman" w:eastAsia="Times New Roman" w:hAnsi="Times New Roman" w:cs="Times New Roman"/>
          <w:sz w:val="24"/>
          <w:szCs w:val="24"/>
          <w:lang w:val="en-GB" w:eastAsia="en-GB"/>
        </w:rPr>
      </w:pPr>
    </w:p>
    <w:p w14:paraId="04DC230C" w14:textId="59302AC3" w:rsidR="00F51C28" w:rsidRDefault="00F51C28" w:rsidP="00F51C28">
      <w:r w:rsidRPr="00F51C28">
        <w:rPr>
          <w:rFonts w:ascii="Times New Roman" w:eastAsia="Times New Roman" w:hAnsi="Times New Roman" w:cs="Times New Roman"/>
          <w:sz w:val="24"/>
          <w:szCs w:val="24"/>
          <w:lang w:val="en-GB" w:eastAsia="en-GB"/>
        </w:rPr>
        <w:t>Remember, building a relationship takes time and effort. It's important to be patient and understanding, both with your son's girlfriend and with yourself. By approaching these small issues with kindness, open communication, and empathy, you can foster a healthy and harmonious household dynamic.</w:t>
      </w:r>
    </w:p>
    <w:p w14:paraId="6F0073FA" w14:textId="3E06A491" w:rsidR="00976CE0" w:rsidRDefault="004A4FD6">
      <w:r>
        <w:t>##</w:t>
      </w:r>
    </w:p>
    <w:p w14:paraId="7F6E2A03" w14:textId="77777777" w:rsidR="00976CE0" w:rsidRDefault="00000000">
      <w:r>
        <w:t xml:space="preserve">Yes, it is </w:t>
      </w:r>
      <w:proofErr w:type="gramStart"/>
      <w:r>
        <w:t>absolutely okay</w:t>
      </w:r>
      <w:proofErr w:type="gramEnd"/>
      <w:r>
        <w:t xml:space="preserve"> to walk away in this situation. Your safety and well-being come first, and you should never feel obligated to engage with someone who is making you uncomfortable or being inappropriate. It sounds like you made multiple attempts to politely disengage from the conversation, and that is more than enough. It's important to trust your instincts and remove yourself from any situation that doesn't feel safe or comfortable.</w:t>
      </w:r>
    </w:p>
    <w:sectPr w:rsidR="00976C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3750927">
    <w:abstractNumId w:val="8"/>
  </w:num>
  <w:num w:numId="2" w16cid:durableId="2132547305">
    <w:abstractNumId w:val="6"/>
  </w:num>
  <w:num w:numId="3" w16cid:durableId="999237704">
    <w:abstractNumId w:val="5"/>
  </w:num>
  <w:num w:numId="4" w16cid:durableId="632637987">
    <w:abstractNumId w:val="4"/>
  </w:num>
  <w:num w:numId="5" w16cid:durableId="787118257">
    <w:abstractNumId w:val="7"/>
  </w:num>
  <w:num w:numId="6" w16cid:durableId="1279871363">
    <w:abstractNumId w:val="3"/>
  </w:num>
  <w:num w:numId="7" w16cid:durableId="1229072195">
    <w:abstractNumId w:val="2"/>
  </w:num>
  <w:num w:numId="8" w16cid:durableId="519902569">
    <w:abstractNumId w:val="1"/>
  </w:num>
  <w:num w:numId="9" w16cid:durableId="49541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4FD6"/>
    <w:rsid w:val="00976CE0"/>
    <w:rsid w:val="00AA1D8D"/>
    <w:rsid w:val="00B47730"/>
    <w:rsid w:val="00CB0664"/>
    <w:rsid w:val="00F51C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73CDB"/>
  <w14:defaultImageDpi w14:val="300"/>
  <w15:docId w15:val="{F9E29F95-548B-4491-85F9-0595D949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51C28"/>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4635">
      <w:bodyDiv w:val="1"/>
      <w:marLeft w:val="0"/>
      <w:marRight w:val="0"/>
      <w:marTop w:val="0"/>
      <w:marBottom w:val="0"/>
      <w:divBdr>
        <w:top w:val="none" w:sz="0" w:space="0" w:color="auto"/>
        <w:left w:val="none" w:sz="0" w:space="0" w:color="auto"/>
        <w:bottom w:val="none" w:sz="0" w:space="0" w:color="auto"/>
        <w:right w:val="none" w:sz="0" w:space="0" w:color="auto"/>
      </w:divBdr>
    </w:div>
    <w:div w:id="328216079">
      <w:bodyDiv w:val="1"/>
      <w:marLeft w:val="0"/>
      <w:marRight w:val="0"/>
      <w:marTop w:val="0"/>
      <w:marBottom w:val="0"/>
      <w:divBdr>
        <w:top w:val="none" w:sz="0" w:space="0" w:color="auto"/>
        <w:left w:val="none" w:sz="0" w:space="0" w:color="auto"/>
        <w:bottom w:val="none" w:sz="0" w:space="0" w:color="auto"/>
        <w:right w:val="none" w:sz="0" w:space="0" w:color="auto"/>
      </w:divBdr>
    </w:div>
    <w:div w:id="351690174">
      <w:bodyDiv w:val="1"/>
      <w:marLeft w:val="0"/>
      <w:marRight w:val="0"/>
      <w:marTop w:val="0"/>
      <w:marBottom w:val="0"/>
      <w:divBdr>
        <w:top w:val="none" w:sz="0" w:space="0" w:color="auto"/>
        <w:left w:val="none" w:sz="0" w:space="0" w:color="auto"/>
        <w:bottom w:val="none" w:sz="0" w:space="0" w:color="auto"/>
        <w:right w:val="none" w:sz="0" w:space="0" w:color="auto"/>
      </w:divBdr>
    </w:div>
    <w:div w:id="489711920">
      <w:bodyDiv w:val="1"/>
      <w:marLeft w:val="0"/>
      <w:marRight w:val="0"/>
      <w:marTop w:val="0"/>
      <w:marBottom w:val="0"/>
      <w:divBdr>
        <w:top w:val="none" w:sz="0" w:space="0" w:color="auto"/>
        <w:left w:val="none" w:sz="0" w:space="0" w:color="auto"/>
        <w:bottom w:val="none" w:sz="0" w:space="0" w:color="auto"/>
        <w:right w:val="none" w:sz="0" w:space="0" w:color="auto"/>
      </w:divBdr>
    </w:div>
    <w:div w:id="578829653">
      <w:bodyDiv w:val="1"/>
      <w:marLeft w:val="0"/>
      <w:marRight w:val="0"/>
      <w:marTop w:val="0"/>
      <w:marBottom w:val="0"/>
      <w:divBdr>
        <w:top w:val="none" w:sz="0" w:space="0" w:color="auto"/>
        <w:left w:val="none" w:sz="0" w:space="0" w:color="auto"/>
        <w:bottom w:val="none" w:sz="0" w:space="0" w:color="auto"/>
        <w:right w:val="none" w:sz="0" w:space="0" w:color="auto"/>
      </w:divBdr>
    </w:div>
    <w:div w:id="1053388239">
      <w:bodyDiv w:val="1"/>
      <w:marLeft w:val="0"/>
      <w:marRight w:val="0"/>
      <w:marTop w:val="0"/>
      <w:marBottom w:val="0"/>
      <w:divBdr>
        <w:top w:val="none" w:sz="0" w:space="0" w:color="auto"/>
        <w:left w:val="none" w:sz="0" w:space="0" w:color="auto"/>
        <w:bottom w:val="none" w:sz="0" w:space="0" w:color="auto"/>
        <w:right w:val="none" w:sz="0" w:space="0" w:color="auto"/>
      </w:divBdr>
    </w:div>
    <w:div w:id="1067150479">
      <w:bodyDiv w:val="1"/>
      <w:marLeft w:val="0"/>
      <w:marRight w:val="0"/>
      <w:marTop w:val="0"/>
      <w:marBottom w:val="0"/>
      <w:divBdr>
        <w:top w:val="none" w:sz="0" w:space="0" w:color="auto"/>
        <w:left w:val="none" w:sz="0" w:space="0" w:color="auto"/>
        <w:bottom w:val="none" w:sz="0" w:space="0" w:color="auto"/>
        <w:right w:val="none" w:sz="0" w:space="0" w:color="auto"/>
      </w:divBdr>
    </w:div>
    <w:div w:id="1183206771">
      <w:bodyDiv w:val="1"/>
      <w:marLeft w:val="0"/>
      <w:marRight w:val="0"/>
      <w:marTop w:val="0"/>
      <w:marBottom w:val="0"/>
      <w:divBdr>
        <w:top w:val="none" w:sz="0" w:space="0" w:color="auto"/>
        <w:left w:val="none" w:sz="0" w:space="0" w:color="auto"/>
        <w:bottom w:val="none" w:sz="0" w:space="0" w:color="auto"/>
        <w:right w:val="none" w:sz="0" w:space="0" w:color="auto"/>
      </w:divBdr>
    </w:div>
    <w:div w:id="1555389096">
      <w:bodyDiv w:val="1"/>
      <w:marLeft w:val="0"/>
      <w:marRight w:val="0"/>
      <w:marTop w:val="0"/>
      <w:marBottom w:val="0"/>
      <w:divBdr>
        <w:top w:val="none" w:sz="0" w:space="0" w:color="auto"/>
        <w:left w:val="none" w:sz="0" w:space="0" w:color="auto"/>
        <w:bottom w:val="none" w:sz="0" w:space="0" w:color="auto"/>
        <w:right w:val="none" w:sz="0" w:space="0" w:color="auto"/>
      </w:divBdr>
    </w:div>
    <w:div w:id="1722094173">
      <w:bodyDiv w:val="1"/>
      <w:marLeft w:val="0"/>
      <w:marRight w:val="0"/>
      <w:marTop w:val="0"/>
      <w:marBottom w:val="0"/>
      <w:divBdr>
        <w:top w:val="none" w:sz="0" w:space="0" w:color="auto"/>
        <w:left w:val="none" w:sz="0" w:space="0" w:color="auto"/>
        <w:bottom w:val="none" w:sz="0" w:space="0" w:color="auto"/>
        <w:right w:val="none" w:sz="0" w:space="0" w:color="auto"/>
      </w:divBdr>
    </w:div>
    <w:div w:id="1769697892">
      <w:bodyDiv w:val="1"/>
      <w:marLeft w:val="0"/>
      <w:marRight w:val="0"/>
      <w:marTop w:val="0"/>
      <w:marBottom w:val="0"/>
      <w:divBdr>
        <w:top w:val="none" w:sz="0" w:space="0" w:color="auto"/>
        <w:left w:val="none" w:sz="0" w:space="0" w:color="auto"/>
        <w:bottom w:val="none" w:sz="0" w:space="0" w:color="auto"/>
        <w:right w:val="none" w:sz="0" w:space="0" w:color="auto"/>
      </w:divBdr>
    </w:div>
    <w:div w:id="1779177970">
      <w:bodyDiv w:val="1"/>
      <w:marLeft w:val="0"/>
      <w:marRight w:val="0"/>
      <w:marTop w:val="0"/>
      <w:marBottom w:val="0"/>
      <w:divBdr>
        <w:top w:val="none" w:sz="0" w:space="0" w:color="auto"/>
        <w:left w:val="none" w:sz="0" w:space="0" w:color="auto"/>
        <w:bottom w:val="none" w:sz="0" w:space="0" w:color="auto"/>
        <w:right w:val="none" w:sz="0" w:space="0" w:color="auto"/>
      </w:divBdr>
    </w:div>
    <w:div w:id="1780105251">
      <w:bodyDiv w:val="1"/>
      <w:marLeft w:val="0"/>
      <w:marRight w:val="0"/>
      <w:marTop w:val="0"/>
      <w:marBottom w:val="0"/>
      <w:divBdr>
        <w:top w:val="none" w:sz="0" w:space="0" w:color="auto"/>
        <w:left w:val="none" w:sz="0" w:space="0" w:color="auto"/>
        <w:bottom w:val="none" w:sz="0" w:space="0" w:color="auto"/>
        <w:right w:val="none" w:sz="0" w:space="0" w:color="auto"/>
      </w:divBdr>
    </w:div>
    <w:div w:id="17869703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25</Pages>
  <Words>9345</Words>
  <Characters>53269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Otto Juhani Benjamin Kuosmanen</cp:lastModifiedBy>
  <cp:revision>3</cp:revision>
  <dcterms:created xsi:type="dcterms:W3CDTF">2013-12-23T23:15:00Z</dcterms:created>
  <dcterms:modified xsi:type="dcterms:W3CDTF">2023-08-04T13:20:00Z</dcterms:modified>
  <cp:category/>
</cp:coreProperties>
</file>